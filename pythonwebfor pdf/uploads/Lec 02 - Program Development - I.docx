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2942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21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FFFF"/>
                <w:sz w:val="72"/>
              </w:rPr>
              <w:t>CS-111</w:t>
            </w:r>
          </w:p>
        </w:tc>
      </w:tr>
    </w:tbl>
    <w:p>
      <w:pPr>
        <w:autoSpaceDN w:val="0"/>
        <w:autoSpaceDE w:val="0"/>
        <w:widowControl/>
        <w:spacing w:line="720" w:lineRule="exact" w:before="90" w:after="90"/>
        <w:ind w:left="0" w:right="0" w:firstLine="0"/>
        <w:jc w:val="center"/>
      </w:pPr>
      <w:r>
        <w:rPr>
          <w:rFonts w:ascii="" w:hAnsi="" w:eastAsia=""/>
          <w:b/>
          <w:i w:val="0"/>
          <w:color w:val="FFFFFF"/>
          <w:sz w:val="72"/>
        </w:rPr>
        <w:t>Fundamentals of Computer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840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72"/>
              </w:rPr>
              <w:t>Programming</w:t>
            </w:r>
          </w:p>
        </w:tc>
      </w:tr>
    </w:tbl>
    <w:p>
      <w:pPr>
        <w:autoSpaceDN w:val="0"/>
        <w:autoSpaceDE w:val="0"/>
        <w:widowControl/>
        <w:spacing w:line="1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760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FFFF"/>
                <w:sz w:val="64"/>
              </w:rPr>
              <w:t>Lecture 2 (Part – I)</w:t>
            </w:r>
          </w:p>
        </w:tc>
      </w:tr>
    </w:tbl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760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FFFF"/>
                <w:sz w:val="64"/>
              </w:rPr>
              <w:t>Program Development</w:t>
            </w:r>
          </w:p>
        </w:tc>
      </w:tr>
    </w:tbl>
    <w:p>
      <w:pPr>
        <w:autoSpaceDN w:val="0"/>
        <w:autoSpaceDE w:val="0"/>
        <w:widowControl/>
        <w:spacing w:line="16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00"/>
      </w:tblGrid>
      <w:tr>
        <w:trPr>
          <w:trHeight w:hRule="exact" w:val="1452"/>
        </w:trPr>
        <w:tc>
          <w:tcPr>
            <w:tcW w:type="dxa" w:w="1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7200"/>
              <w:gridCol w:w="7200"/>
            </w:tblGrid>
            <w:tr>
              <w:trPr>
                <w:trHeight w:hRule="exact" w:val="1392"/>
              </w:trPr>
              <w:tc>
                <w:tcPr>
                  <w:tcW w:type="dxa" w:w="3636"/>
                  <w:tcBorders>
                    <w:end w:sz="32.512001037597656" w:val="single" w:color="#F69545"/>
                  </w:tcBorders>
                  <w:shd w:fill="006fb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6" w:lineRule="exact" w:before="196" w:after="0"/>
                    <w:ind w:left="288" w:right="288" w:firstLine="0"/>
                    <w:jc w:val="center"/>
                  </w:pPr>
                  <w:r>
                    <w:rPr>
                      <w:rFonts w:ascii="" w:hAnsi="" w:eastAsia=""/>
                      <w:b/>
                      <w:i w:val="0"/>
                      <w:color w:val="000000"/>
                      <w:sz w:val="36"/>
                    </w:rPr>
                    <w:t xml:space="preserve">Course Instructor: </w:t>
                  </w:r>
                  <w:r>
                    <w:rPr>
                      <w:rFonts w:ascii="" w:hAnsi="" w:eastAsia=""/>
                      <w:b/>
                      <w:i w:val="0"/>
                      <w:color w:val="000000"/>
                      <w:sz w:val="36"/>
                    </w:rPr>
                    <w:t>Qurrat-ul-ain Babar</w:t>
                  </w:r>
                </w:p>
              </w:tc>
              <w:tc>
                <w:tcPr>
                  <w:tcW w:type="dxa" w:w="10744"/>
                  <w:tcBorders>
                    <w:start w:sz="32.512001037597656" w:val="single" w:color="#F69545"/>
                    <w:top w:sz="32.512001037597656" w:val="single" w:color="#385D88"/>
                  </w:tcBorders>
                  <w:shd w:fill="006fb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20" w:lineRule="exact" w:before="236" w:after="0"/>
                    <w:ind w:left="408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36"/>
                    </w:rPr>
                    <w:t xml:space="preserve">Institute of Geographical Information Systems </w:t>
                  </w:r>
                  <w:r>
                    <w:rPr>
                      <w:rFonts w:ascii="" w:hAnsi="" w:eastAsia=""/>
                      <w:b/>
                      <w:i w:val="0"/>
                      <w:color w:val="FFFFFF"/>
                      <w:sz w:val="36"/>
                    </w:rPr>
                    <w:t>NUST Institute of Civil</w:t>
                  </w:r>
                </w:p>
                <w:p>
                  <w:pPr>
                    <w:autoSpaceDN w:val="0"/>
                    <w:tabs>
                      <w:tab w:pos="8544" w:val="left"/>
                    </w:tabs>
                    <w:autoSpaceDE w:val="0"/>
                    <w:widowControl/>
                    <w:spacing w:line="240" w:lineRule="auto" w:before="0" w:after="0"/>
                    <w:ind w:left="4346" w:right="0" w:firstLine="0"/>
                    <w:jc w:val="left"/>
                  </w:pPr>
                  <w:r>
                    <w:rPr>
                      <w:rFonts w:ascii="" w:hAnsi="" w:eastAsia=""/>
                      <w:b/>
                      <w:i w:val="0"/>
                      <w:color w:val="FFFFFF"/>
                      <w:sz w:val="36"/>
                    </w:rPr>
                    <w:t>Engineering (NICE)</w:t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143000" cy="92455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9245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468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  <w:bottom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880" w:lineRule="exact" w:before="432" w:after="0"/>
        <w:ind w:left="3294" w:right="0" w:firstLine="0"/>
        <w:jc w:val="left"/>
      </w:pPr>
      <w:r>
        <w:rPr>
          <w:rFonts w:ascii="" w:hAnsi="" w:eastAsia=""/>
          <w:b/>
          <w:i w:val="0"/>
          <w:color w:val="E36B09"/>
          <w:sz w:val="88"/>
        </w:rPr>
        <w:t>Road Map for Today</w:t>
      </w:r>
    </w:p>
    <w:p>
      <w:pPr>
        <w:autoSpaceDN w:val="0"/>
        <w:autoSpaceDE w:val="0"/>
        <w:widowControl/>
        <w:spacing w:line="736" w:lineRule="exact" w:before="910" w:after="4752"/>
        <w:ind w:left="596" w:right="6624" w:firstLine="0"/>
        <w:jc w:val="left"/>
      </w:pP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RECAP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Developing a program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Introduction to C++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Typical C++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296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468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  <w:bottom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200" w:lineRule="exact" w:before="3480" w:after="5236"/>
        <w:ind w:left="1614" w:right="0" w:firstLine="0"/>
        <w:jc w:val="left"/>
      </w:pPr>
      <w:r>
        <w:rPr>
          <w:rFonts w:ascii="" w:hAnsi="" w:eastAsia=""/>
          <w:b/>
          <w:i w:val="0"/>
          <w:color w:val="006FBF"/>
          <w:sz w:val="120"/>
        </w:rPr>
        <w:t>Developing a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296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72"/>
        </w:rPr>
        <w:t>Problem Solving and Implementation</w:t>
      </w:r>
    </w:p>
    <w:p>
      <w:pPr>
        <w:autoSpaceDN w:val="0"/>
        <w:autoSpaceDE w:val="0"/>
        <w:widowControl/>
        <w:spacing w:line="560" w:lineRule="exact" w:before="252" w:after="0"/>
        <w:ind w:left="1344" w:right="0" w:firstLine="0"/>
        <w:jc w:val="left"/>
      </w:pPr>
      <w:r>
        <w:rPr>
          <w:rFonts w:ascii="" w:hAnsi="" w:eastAsia=""/>
          <w:b w:val="0"/>
          <w:i w:val="0"/>
          <w:color w:val="FFBF00"/>
          <w:sz w:val="56"/>
        </w:rPr>
        <w:t>A programming task can be divided into two phases:</w:t>
      </w:r>
    </w:p>
    <w:p>
      <w:pPr>
        <w:autoSpaceDN w:val="0"/>
        <w:tabs>
          <w:tab w:pos="1710" w:val="left"/>
          <w:tab w:pos="2394" w:val="left"/>
        </w:tabs>
        <w:autoSpaceDE w:val="0"/>
        <w:widowControl/>
        <w:spacing w:line="726" w:lineRule="exact" w:before="432" w:after="0"/>
        <w:ind w:left="1224" w:right="1872" w:firstLine="0"/>
        <w:jc w:val="left"/>
      </w:pPr>
      <w:r>
        <w:rPr>
          <w:rFonts w:ascii="" w:hAnsi="" w:eastAsia=""/>
          <w:b/>
          <w:i w:val="0"/>
          <w:color w:val="006FBF"/>
          <w:sz w:val="64"/>
        </w:rPr>
        <w:t xml:space="preserve">1.  </w:t>
      </w:r>
      <w:r>
        <w:rPr>
          <w:rFonts w:ascii="" w:hAnsi="" w:eastAsia=""/>
          <w:b/>
          <w:i/>
          <w:color w:val="006FBF"/>
          <w:sz w:val="64"/>
        </w:rPr>
        <w:t>Problem Solving</w:t>
      </w:r>
      <w:r>
        <w:br/>
      </w:r>
      <w:r>
        <w:rPr>
          <w:rFonts w:ascii="" w:hAnsi="" w:eastAsia=""/>
          <w:b w:val="0"/>
          <w:i w:val="0"/>
          <w:color w:val="91D04F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Define: Clearly describe a problem</w:t>
      </w:r>
      <w:r>
        <w:br/>
      </w:r>
      <w:r>
        <w:rPr>
          <w:rFonts w:ascii="" w:hAnsi="" w:eastAsia=""/>
          <w:b w:val="0"/>
          <w:i w:val="0"/>
          <w:color w:val="91D04F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Design its solution: Produce an ordered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 xml:space="preserve">sequence of steps  that describes solution to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the problem</w:t>
      </w:r>
    </w:p>
    <w:p>
      <w:pPr>
        <w:autoSpaceDN w:val="0"/>
        <w:tabs>
          <w:tab w:pos="1710" w:val="left"/>
          <w:tab w:pos="2394" w:val="left"/>
        </w:tabs>
        <w:autoSpaceDE w:val="0"/>
        <w:widowControl/>
        <w:spacing w:line="748" w:lineRule="exact" w:before="142" w:after="0"/>
        <w:ind w:left="1224" w:right="1296" w:firstLine="0"/>
        <w:jc w:val="left"/>
      </w:pPr>
      <w:r>
        <w:rPr>
          <w:rFonts w:ascii="" w:hAnsi="" w:eastAsia=""/>
          <w:b/>
          <w:i w:val="0"/>
          <w:color w:val="006FBF"/>
          <w:sz w:val="64"/>
        </w:rPr>
        <w:t xml:space="preserve">2.  </w:t>
      </w:r>
      <w:r>
        <w:rPr>
          <w:rFonts w:ascii="" w:hAnsi="" w:eastAsia=""/>
          <w:b/>
          <w:i/>
          <w:color w:val="006FBF"/>
          <w:sz w:val="64"/>
        </w:rPr>
        <w:t>Implementation Phase</w:t>
      </w:r>
      <w:r>
        <w:br/>
      </w:r>
      <w:r>
        <w:rPr>
          <w:rFonts w:ascii="" w:hAnsi="" w:eastAsia=""/>
          <w:b w:val="0"/>
          <w:i w:val="0"/>
          <w:color w:val="91D04F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Implement the program in some programming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56"/>
        </w:rPr>
        <w:t>language</w:t>
      </w:r>
      <w:r>
        <w:br/>
      </w:r>
      <w:r>
        <w:rPr>
          <w:rFonts w:ascii="" w:hAnsi="" w:eastAsia=""/>
          <w:b w:val="0"/>
          <w:i w:val="0"/>
          <w:color w:val="91D04F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Write code, compile, link, test, debug</w:t>
      </w:r>
    </w:p>
    <w:p>
      <w:pPr>
        <w:autoSpaceDN w:val="0"/>
        <w:autoSpaceDE w:val="0"/>
        <w:widowControl/>
        <w:spacing w:line="240" w:lineRule="exact" w:before="554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4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556" w:after="344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72"/>
        </w:rPr>
        <w:t>Problem Solving and Implementation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7200"/>
        <w:gridCol w:w="7200"/>
      </w:tblGrid>
      <w:tr>
        <w:trPr>
          <w:trHeight w:hRule="exact" w:val="8860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580" w:after="0"/>
              <w:ind w:left="0" w:right="6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878787"/>
                <w:sz w:val="24"/>
              </w:rPr>
              <w:t>5</w:t>
            </w:r>
          </w:p>
        </w:tc>
        <w:tc>
          <w:tcPr>
            <w:tcW w:type="dxa" w:w="1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72200" cy="556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556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1224" w:right="0" w:firstLine="0"/>
        <w:jc w:val="left"/>
      </w:pPr>
      <w:r>
        <w:rPr>
          <w:rFonts w:ascii="" w:hAnsi="" w:eastAsia=""/>
          <w:b/>
          <w:i w:val="0"/>
          <w:color w:val="000000"/>
          <w:sz w:val="72"/>
        </w:rPr>
        <w:t>Define a Problem:</w:t>
      </w:r>
    </w:p>
    <w:p>
      <w:pPr>
        <w:autoSpaceDN w:val="0"/>
        <w:autoSpaceDE w:val="0"/>
        <w:widowControl/>
        <w:spacing w:line="676" w:lineRule="exact" w:before="138" w:after="0"/>
        <w:ind w:left="1344" w:right="2304" w:firstLine="0"/>
        <w:jc w:val="left"/>
      </w:pPr>
      <w:r>
        <w:rPr>
          <w:rFonts w:ascii="" w:hAnsi="" w:eastAsia=""/>
          <w:b w:val="0"/>
          <w:i w:val="0"/>
          <w:color w:val="FFBF00"/>
          <w:sz w:val="56"/>
        </w:rPr>
        <w:t xml:space="preserve">Break the definition of the problem down into </w:t>
      </w:r>
      <w:r>
        <w:rPr>
          <w:rFonts w:ascii="" w:hAnsi="" w:eastAsia=""/>
          <w:b w:val="0"/>
          <w:i w:val="0"/>
          <w:color w:val="FFBF00"/>
          <w:sz w:val="56"/>
        </w:rPr>
        <w:t xml:space="preserve">manageable steps. Example: input, processing, </w:t>
      </w:r>
      <w:r>
        <w:rPr>
          <w:rFonts w:ascii="" w:hAnsi="" w:eastAsia=""/>
          <w:b w:val="0"/>
          <w:i w:val="0"/>
          <w:color w:val="FFBF00"/>
          <w:sz w:val="56"/>
        </w:rPr>
        <w:t>output</w:t>
      </w:r>
    </w:p>
    <w:p>
      <w:pPr>
        <w:autoSpaceDN w:val="0"/>
        <w:tabs>
          <w:tab w:pos="1164" w:val="left"/>
        </w:tabs>
        <w:autoSpaceDE w:val="0"/>
        <w:widowControl/>
        <w:spacing w:line="766" w:lineRule="exact" w:before="122" w:after="0"/>
        <w:ind w:left="624" w:right="720" w:firstLine="0"/>
        <w:jc w:val="left"/>
      </w:pPr>
      <w:r>
        <w:rPr>
          <w:rFonts w:ascii="" w:hAnsi="" w:eastAsia=""/>
          <w:b/>
          <w:i w:val="0"/>
          <w:color w:val="000000"/>
          <w:sz w:val="64"/>
        </w:rPr>
        <w:t xml:space="preserve">Display whether the temperature entered by the </w:t>
      </w:r>
      <w:r>
        <w:tab/>
      </w:r>
      <w:r>
        <w:rPr>
          <w:rFonts w:ascii="" w:hAnsi="" w:eastAsia=""/>
          <w:b/>
          <w:i w:val="0"/>
          <w:color w:val="000000"/>
          <w:sz w:val="64"/>
        </w:rPr>
        <w:t>user is below or above freezing point?</w:t>
      </w:r>
    </w:p>
    <w:p>
      <w:pPr>
        <w:autoSpaceDN w:val="0"/>
        <w:autoSpaceDE w:val="0"/>
        <w:widowControl/>
        <w:spacing w:line="640" w:lineRule="exact" w:before="1144" w:after="0"/>
        <w:ind w:left="624" w:right="0" w:firstLine="0"/>
        <w:jc w:val="left"/>
      </w:pPr>
      <w:r>
        <w:rPr>
          <w:rFonts w:ascii="" w:hAnsi="" w:eastAsia=""/>
          <w:b/>
          <w:i w:val="0"/>
          <w:color w:val="000000"/>
          <w:sz w:val="64"/>
        </w:rPr>
        <w:t xml:space="preserve">Input;          </w:t>
      </w:r>
      <w:r>
        <w:rPr>
          <w:rFonts w:ascii="" w:hAnsi="" w:eastAsia=""/>
          <w:b/>
          <w:i w:val="0"/>
          <w:color w:val="006FBF"/>
          <w:sz w:val="56"/>
        </w:rPr>
        <w:t>Read the temperature from keyboard</w:t>
      </w:r>
    </w:p>
    <w:p>
      <w:pPr>
        <w:autoSpaceDN w:val="0"/>
        <w:tabs>
          <w:tab w:pos="1884" w:val="left"/>
        </w:tabs>
        <w:autoSpaceDE w:val="0"/>
        <w:widowControl/>
        <w:spacing w:line="676" w:lineRule="exact" w:before="114" w:after="0"/>
        <w:ind w:left="624" w:right="1584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Processing;</w:t>
      </w:r>
      <w:r>
        <w:rPr>
          <w:rFonts w:ascii="" w:hAnsi="" w:eastAsia=""/>
          <w:b/>
          <w:i w:val="0"/>
          <w:color w:val="006FBF"/>
          <w:sz w:val="56"/>
        </w:rPr>
        <w:t xml:space="preserve">  Test the temperature – below or above</w:t>
      </w:r>
      <w:r>
        <w:tab/>
      </w:r>
      <w:r>
        <w:rPr>
          <w:rFonts w:ascii="" w:hAnsi="" w:eastAsia=""/>
          <w:b/>
          <w:i w:val="0"/>
          <w:color w:val="006FBF"/>
          <w:sz w:val="56"/>
        </w:rPr>
        <w:t xml:space="preserve"> freezing point</w:t>
      </w:r>
    </w:p>
    <w:p>
      <w:pPr>
        <w:autoSpaceDN w:val="0"/>
        <w:autoSpaceDE w:val="0"/>
        <w:widowControl/>
        <w:spacing w:line="640" w:lineRule="exact" w:before="250" w:after="0"/>
        <w:ind w:left="624" w:right="0" w:firstLine="0"/>
        <w:jc w:val="left"/>
      </w:pPr>
      <w:r>
        <w:rPr>
          <w:rFonts w:ascii="" w:hAnsi="" w:eastAsia=""/>
          <w:b/>
          <w:i w:val="0"/>
          <w:color w:val="000000"/>
          <w:sz w:val="64"/>
        </w:rPr>
        <w:t xml:space="preserve">Output;       </w:t>
      </w:r>
      <w:r>
        <w:rPr>
          <w:rFonts w:ascii="" w:hAnsi="" w:eastAsia=""/>
          <w:b/>
          <w:i w:val="0"/>
          <w:color w:val="006FBF"/>
          <w:sz w:val="56"/>
        </w:rPr>
        <w:t>Display the result on screen</w:t>
      </w:r>
    </w:p>
    <w:p>
      <w:pPr>
        <w:autoSpaceDN w:val="0"/>
        <w:autoSpaceDE w:val="0"/>
        <w:widowControl/>
        <w:spacing w:line="240" w:lineRule="exact" w:before="608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6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72"/>
        </w:rPr>
        <w:t>Design the solution</w:t>
      </w:r>
    </w:p>
    <w:p>
      <w:pPr>
        <w:autoSpaceDN w:val="0"/>
        <w:tabs>
          <w:tab w:pos="1224" w:val="left"/>
          <w:tab w:pos="1764" w:val="left"/>
        </w:tabs>
        <w:autoSpaceDE w:val="0"/>
        <w:widowControl/>
        <w:spacing w:line="832" w:lineRule="exact" w:before="538" w:after="0"/>
        <w:ind w:left="1166" w:right="2592" w:firstLine="0"/>
        <w:jc w:val="left"/>
      </w:pPr>
      <w:r>
        <w:rPr>
          <w:rFonts w:ascii="" w:hAnsi="" w:eastAsia=""/>
          <w:b/>
          <w:i w:val="0"/>
          <w:color w:val="006FBF"/>
          <w:sz w:val="64"/>
        </w:rPr>
        <w:t>Algorithm: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A precise rule or set of rules specifying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how to solve a problem</w:t>
      </w:r>
    </w:p>
    <w:p>
      <w:pPr>
        <w:autoSpaceDN w:val="0"/>
        <w:autoSpaceDE w:val="0"/>
        <w:widowControl/>
        <w:spacing w:line="780" w:lineRule="exact" w:before="390" w:after="0"/>
        <w:ind w:left="1764" w:right="1440" w:hanging="598"/>
        <w:jc w:val="left"/>
      </w:pP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A sequence of language independent steps </w:t>
      </w:r>
      <w:r>
        <w:rPr>
          <w:rFonts w:ascii="" w:hAnsi="" w:eastAsia=""/>
          <w:b w:val="0"/>
          <w:i w:val="0"/>
          <w:color w:val="000000"/>
          <w:sz w:val="64"/>
        </w:rPr>
        <w:t>which may be followed to solve a problem.</w:t>
      </w:r>
    </w:p>
    <w:p>
      <w:pPr>
        <w:autoSpaceDN w:val="0"/>
        <w:autoSpaceDE w:val="0"/>
        <w:widowControl/>
        <w:spacing w:line="640" w:lineRule="exact" w:before="124" w:after="0"/>
        <w:ind w:left="1764" w:right="0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An algorithm can be developed with a:</w:t>
      </w:r>
    </w:p>
    <w:p>
      <w:pPr>
        <w:autoSpaceDN w:val="0"/>
        <w:autoSpaceDE w:val="0"/>
        <w:widowControl/>
        <w:spacing w:line="560" w:lineRule="exact" w:before="216" w:after="0"/>
        <w:ind w:left="2394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Pseudo code</w:t>
      </w:r>
    </w:p>
    <w:p>
      <w:pPr>
        <w:autoSpaceDN w:val="0"/>
        <w:autoSpaceDE w:val="0"/>
        <w:widowControl/>
        <w:spacing w:line="560" w:lineRule="exact" w:before="220" w:after="0"/>
        <w:ind w:left="2394" w:right="0" w:firstLine="0"/>
        <w:jc w:val="left"/>
      </w:pPr>
      <w:r>
        <w:rPr>
          <w:rFonts w:ascii="" w:hAnsi="" w:eastAsia=""/>
          <w:b/>
          <w:i w:val="0"/>
          <w:color w:val="000000"/>
          <w:sz w:val="56"/>
        </w:rPr>
        <w:t>Flowchart</w:t>
      </w:r>
    </w:p>
    <w:p>
      <w:pPr>
        <w:autoSpaceDN w:val="0"/>
        <w:autoSpaceDE w:val="0"/>
        <w:widowControl/>
        <w:spacing w:line="240" w:lineRule="exact" w:before="1258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7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72"/>
        </w:rPr>
        <w:t>Algorithm</w:t>
      </w:r>
    </w:p>
    <w:p>
      <w:pPr>
        <w:autoSpaceDN w:val="0"/>
        <w:tabs>
          <w:tab w:pos="1224" w:val="left"/>
          <w:tab w:pos="1764" w:val="left"/>
        </w:tabs>
        <w:autoSpaceDE w:val="0"/>
        <w:widowControl/>
        <w:spacing w:line="780" w:lineRule="exact" w:before="686" w:after="0"/>
        <w:ind w:left="1166" w:right="1872" w:firstLine="0"/>
        <w:jc w:val="left"/>
      </w:pPr>
      <w:r>
        <w:rPr>
          <w:rFonts w:ascii="" w:hAnsi="" w:eastAsia=""/>
          <w:b/>
          <w:i w:val="0"/>
          <w:color w:val="006FBF"/>
          <w:sz w:val="72"/>
        </w:rPr>
        <w:t>Pseudo code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Artificial, informal language that helps us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develop algorithms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Similar to everyday English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Not actually executed on Computers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Helps us think out a program before </w:t>
      </w:r>
      <w:r>
        <w:br/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writing it</w:t>
      </w:r>
    </w:p>
    <w:p>
      <w:pPr>
        <w:autoSpaceDN w:val="0"/>
        <w:autoSpaceDE w:val="0"/>
        <w:widowControl/>
        <w:spacing w:line="616" w:lineRule="exact" w:before="84" w:after="0"/>
        <w:ind w:left="2394" w:right="2448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 xml:space="preserve">Easy to convert into a corresponding  C++ </w:t>
      </w:r>
      <w:r>
        <w:rPr>
          <w:rFonts w:ascii="" w:hAnsi="" w:eastAsia=""/>
          <w:b w:val="0"/>
          <w:i w:val="0"/>
          <w:color w:val="000000"/>
          <w:sz w:val="56"/>
        </w:rPr>
        <w:t>program</w:t>
      </w:r>
    </w:p>
    <w:p>
      <w:pPr>
        <w:autoSpaceDN w:val="0"/>
        <w:autoSpaceDE w:val="0"/>
        <w:widowControl/>
        <w:spacing w:line="560" w:lineRule="exact" w:before="144" w:after="0"/>
        <w:ind w:left="2394" w:right="0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Consists only of executable statements</w:t>
      </w:r>
    </w:p>
    <w:p>
      <w:pPr>
        <w:autoSpaceDN w:val="0"/>
        <w:autoSpaceDE w:val="0"/>
        <w:widowControl/>
        <w:spacing w:line="240" w:lineRule="exact" w:before="404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8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72"/>
        </w:rPr>
        <w:t>Algorithm</w:t>
      </w:r>
    </w:p>
    <w:p>
      <w:pPr>
        <w:autoSpaceDN w:val="0"/>
        <w:tabs>
          <w:tab w:pos="1224" w:val="left"/>
          <w:tab w:pos="1764" w:val="left"/>
        </w:tabs>
        <w:autoSpaceDE w:val="0"/>
        <w:widowControl/>
        <w:spacing w:line="838" w:lineRule="exact" w:before="628" w:after="0"/>
        <w:ind w:left="1166" w:right="1584" w:firstLine="0"/>
        <w:jc w:val="left"/>
      </w:pPr>
      <w:r>
        <w:rPr>
          <w:rFonts w:ascii="" w:hAnsi="" w:eastAsia=""/>
          <w:b/>
          <w:i w:val="0"/>
          <w:color w:val="006FBF"/>
          <w:sz w:val="72"/>
        </w:rPr>
        <w:t>Flowchart</w:t>
      </w:r>
      <w:r>
        <w:br/>
      </w: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Diagrammatic or graphical represenations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of steps for solving the given problem.</w:t>
      </w:r>
    </w:p>
    <w:p>
      <w:pPr>
        <w:autoSpaceDN w:val="0"/>
        <w:autoSpaceDE w:val="0"/>
        <w:widowControl/>
        <w:spacing w:line="780" w:lineRule="exact" w:before="106" w:after="0"/>
        <w:ind w:left="1152" w:right="1872" w:firstLine="0"/>
        <w:jc w:val="center"/>
      </w:pPr>
      <w:r>
        <w:rPr>
          <w:rFonts w:ascii="" w:hAnsi="" w:eastAsia=""/>
          <w:b w:val="0"/>
          <w:i w:val="0"/>
          <w:color w:val="006FBF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Use standard symbols developed by ANSI </w:t>
      </w:r>
      <w:r>
        <w:rPr>
          <w:rFonts w:ascii="" w:hAnsi="" w:eastAsia=""/>
          <w:b w:val="0"/>
          <w:i w:val="0"/>
          <w:color w:val="000000"/>
          <w:sz w:val="64"/>
        </w:rPr>
        <w:t>(American National Standard Institute)</w:t>
      </w:r>
    </w:p>
    <w:p>
      <w:pPr>
        <w:autoSpaceDN w:val="0"/>
        <w:autoSpaceDE w:val="0"/>
        <w:widowControl/>
        <w:spacing w:line="240" w:lineRule="exact" w:before="3758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9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978" w:val="left"/>
        </w:tabs>
        <w:autoSpaceDE w:val="0"/>
        <w:widowControl/>
        <w:spacing w:line="1256" w:lineRule="exact" w:before="380" w:after="270"/>
        <w:ind w:left="1224" w:right="2880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72"/>
        </w:rPr>
        <w:t xml:space="preserve">Building Blocks of Flowchart </w:t>
      </w:r>
      <w:r>
        <w:rPr>
          <w:rFonts w:ascii="" w:hAnsi="" w:eastAsia=""/>
          <w:b w:val="0"/>
          <w:i w:val="0"/>
          <w:color w:val="000000"/>
          <w:sz w:val="54"/>
        </w:rPr>
        <w:t>Start and 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4800"/>
        <w:gridCol w:w="4800"/>
        <w:gridCol w:w="4800"/>
      </w:tblGrid>
      <w:tr>
        <w:trPr>
          <w:trHeight w:hRule="exact" w:val="468"/>
        </w:trPr>
        <w:tc>
          <w:tcPr>
            <w:tcW w:type="dxa" w:w="11162"/>
            <w:gridSpan w:val="3"/>
            <w:tcBorders>
              <w:top w:sz="6.096000194549560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42"/>
        </w:trPr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62" w:after="0"/>
              <w:ind w:left="0" w:right="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878787"/>
                <w:sz w:val="24"/>
              </w:rPr>
              <w:t>10</w:t>
            </w:r>
          </w:p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60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4"/>
              </w:rPr>
              <w:t>Connector</w:t>
            </w:r>
          </w:p>
        </w:tc>
        <w:tc>
          <w:tcPr>
            <w:tcW w:type="dxa" w:w="4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0" w:right="10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58800" cy="571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00"/>
        </w:trPr>
        <w:tc>
          <w:tcPr>
            <w:tcW w:type="dxa" w:w="4800"/>
            <w:vMerge/>
            <w:tcBorders/>
          </w:tcPr>
          <w:p/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168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4"/>
              </w:rPr>
              <w:t>Arrows</w:t>
            </w:r>
          </w:p>
        </w:tc>
        <w:tc>
          <w:tcPr>
            <w:tcW w:type="dxa" w:w="4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13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635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80"/>
        </w:trPr>
        <w:tc>
          <w:tcPr>
            <w:tcW w:type="dxa" w:w="4800"/>
            <w:vMerge/>
            <w:tcBorders/>
          </w:tcPr>
          <w:p/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218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4"/>
              </w:rPr>
              <w:t>Processing Steps</w:t>
            </w:r>
          </w:p>
        </w:tc>
        <w:tc>
          <w:tcPr>
            <w:tcW w:type="dxa" w:w="4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22.0000000000005" w:type="dxa"/>
            </w:tblPr>
            <w:tblGrid>
              <w:gridCol w:w="4882"/>
            </w:tblGrid>
            <w:tr>
              <w:trPr>
                <w:trHeight w:hRule="exact" w:val="1078"/>
              </w:trPr>
              <w:tc>
                <w:tcPr>
                  <w:tcW w:type="dxa" w:w="2438"/>
                  <w:tcBorders>
                    <w:start w:sz="12.192000389099121" w:val="single" w:color="#000000"/>
                    <w:top w:sz="12.192000389099121" w:val="single" w:color="#000000"/>
                    <w:end w:sz="12.192000389099121" w:val="single" w:color="#000000"/>
                    <w:bottom w:sz="12.192000389099121" w:val="single" w:color="#000000"/>
                  </w:tcBorders>
                  <w:shd w:fill="4e81bd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40"/>
        </w:trPr>
        <w:tc>
          <w:tcPr>
            <w:tcW w:type="dxa" w:w="4800"/>
            <w:vMerge/>
            <w:tcBorders/>
          </w:tcPr>
          <w:p/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88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4"/>
              </w:rPr>
              <w:t>Input/ Output</w:t>
            </w:r>
          </w:p>
        </w:tc>
        <w:tc>
          <w:tcPr>
            <w:tcW w:type="dxa" w:w="4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55800" cy="571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750"/>
        </w:trPr>
        <w:tc>
          <w:tcPr>
            <w:tcW w:type="dxa" w:w="4800"/>
            <w:vMerge/>
            <w:tcBorders/>
          </w:tcPr>
          <w:p/>
        </w:tc>
        <w:tc>
          <w:tcPr>
            <w:tcW w:type="dxa" w:w="5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98" w:after="0"/>
              <w:ind w:left="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4"/>
              </w:rPr>
              <w:t>Decision</w:t>
            </w:r>
          </w:p>
        </w:tc>
        <w:tc>
          <w:tcPr>
            <w:tcW w:type="dxa" w:w="48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03400" cy="952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0" w:lineRule="exact" w:before="4962" w:after="0"/>
        <w:ind w:left="1104" w:right="0" w:firstLine="0"/>
        <w:jc w:val="left"/>
      </w:pPr>
      <w:r>
        <w:rPr>
          <w:rFonts w:ascii="" w:hAnsi="" w:eastAsia=""/>
          <w:b/>
          <w:i w:val="0"/>
          <w:color w:val="000000"/>
          <w:sz w:val="40"/>
        </w:rPr>
        <w:t>0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</wp:posOffset>
            </wp:positionH>
            <wp:positionV relativeFrom="page">
              <wp:posOffset>457200</wp:posOffset>
            </wp:positionV>
            <wp:extent cx="8658860" cy="5943697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58860" cy="59436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4838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11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20" w:lineRule="exact" w:before="916" w:after="0"/>
        <w:ind w:left="0" w:right="0" w:firstLine="0"/>
        <w:jc w:val="center"/>
      </w:pPr>
      <w:r>
        <w:rPr>
          <w:rFonts w:ascii="" w:hAnsi="" w:eastAsia=""/>
          <w:b/>
          <w:i w:val="0"/>
          <w:color w:val="006FBF"/>
          <w:sz w:val="72"/>
        </w:rPr>
        <w:t>Algorithm – Pseudo code</w:t>
      </w:r>
    </w:p>
    <w:p>
      <w:pPr>
        <w:autoSpaceDN w:val="0"/>
        <w:autoSpaceDE w:val="0"/>
        <w:widowControl/>
        <w:spacing w:line="898" w:lineRule="exact" w:before="472" w:after="0"/>
        <w:ind w:left="1944" w:right="5472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 xml:space="preserve">Example -1: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Print “Enter Temperature”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 xml:space="preserve">Read the Temp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 xml:space="preserve">if (Temp &lt; 0) then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Print “BELOW FREEZING”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 xml:space="preserve">else 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Print “ABOVE FREEZING”</w:t>
      </w:r>
      <w:r>
        <w:br/>
      </w:r>
      <w:r>
        <w:rPr>
          <w:rFonts w:ascii="" w:hAnsi="" w:eastAsia=""/>
          <w:b w:val="0"/>
          <w:i w:val="0"/>
          <w:color w:val="000000"/>
          <w:sz w:val="64"/>
        </w:rPr>
        <w:t>endif</w:t>
      </w:r>
    </w:p>
    <w:p>
      <w:pPr>
        <w:autoSpaceDN w:val="0"/>
        <w:autoSpaceDE w:val="0"/>
        <w:widowControl/>
        <w:spacing w:line="240" w:lineRule="exact" w:before="908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12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0</wp:posOffset>
            </wp:positionV>
            <wp:extent cx="6527800" cy="6858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858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91"/>
        <w:gridCol w:w="6191"/>
      </w:tblGrid>
      <w:tr>
        <w:trPr>
          <w:trHeight w:hRule="exact" w:val="2484"/>
        </w:trPr>
        <w:tc>
          <w:tcPr>
            <w:tcW w:type="dxa" w:w="46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0" w:after="0"/>
              <w:ind w:left="0" w:right="1440" w:firstLine="0"/>
              <w:jc w:val="center"/>
            </w:pPr>
            <w:r>
              <w:rPr>
                <w:rFonts w:ascii="" w:hAnsi="" w:eastAsia=""/>
                <w:b/>
                <w:i w:val="0"/>
                <w:color w:val="006FBF"/>
                <w:sz w:val="65"/>
              </w:rPr>
              <w:t>Algorithm –</w:t>
            </w:r>
            <w:r>
              <w:rPr>
                <w:rFonts w:ascii="" w:hAnsi="" w:eastAsia=""/>
                <w:b/>
                <w:i w:val="0"/>
                <w:color w:val="006FBF"/>
                <w:sz w:val="65"/>
              </w:rPr>
              <w:t>Flowchart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2860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Start</w:t>
            </w:r>
          </w:p>
          <w:p>
            <w:pPr>
              <w:autoSpaceDN w:val="0"/>
              <w:autoSpaceDE w:val="0"/>
              <w:widowControl/>
              <w:spacing w:line="390" w:lineRule="exact" w:before="850" w:after="0"/>
              <w:ind w:left="1440" w:right="2592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Print</w:t>
            </w:r>
            <w:r>
              <w:br/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 xml:space="preserve">“Enter </w:t>
            </w:r>
            <w:r>
              <w:br/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Temp”</w:t>
            </w:r>
          </w:p>
        </w:tc>
      </w:tr>
    </w:tbl>
    <w:p>
      <w:pPr>
        <w:autoSpaceDN w:val="0"/>
        <w:autoSpaceDE w:val="0"/>
        <w:widowControl/>
        <w:spacing w:line="404" w:lineRule="exact" w:before="1050" w:after="0"/>
        <w:ind w:left="0" w:right="5598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Read</w:t>
      </w:r>
    </w:p>
    <w:p>
      <w:pPr>
        <w:autoSpaceDN w:val="0"/>
        <w:autoSpaceDE w:val="0"/>
        <w:widowControl/>
        <w:spacing w:line="404" w:lineRule="exact" w:before="0" w:after="1114"/>
        <w:ind w:left="0" w:right="5592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Temp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2.0" w:type="dxa"/>
      </w:tblPr>
      <w:tblGrid>
        <w:gridCol w:w="4127"/>
        <w:gridCol w:w="4127"/>
        <w:gridCol w:w="4127"/>
      </w:tblGrid>
      <w:tr>
        <w:trPr>
          <w:trHeight w:hRule="exact" w:val="588"/>
        </w:trPr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60" w:after="0"/>
              <w:ind w:left="0" w:right="110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36"/>
              </w:rPr>
              <w:t>Yes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84" w:after="0"/>
              <w:ind w:left="0" w:right="734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Temp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60" w:after="0"/>
              <w:ind w:left="74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36"/>
              </w:rPr>
              <w:t>No</w:t>
            </w:r>
          </w:p>
        </w:tc>
      </w:tr>
      <w:tr>
        <w:trPr>
          <w:trHeight w:hRule="exact" w:val="456"/>
        </w:trPr>
        <w:tc>
          <w:tcPr>
            <w:tcW w:type="dxa" w:w="412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868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&lt;0?</w:t>
            </w:r>
          </w:p>
        </w:tc>
        <w:tc>
          <w:tcPr>
            <w:tcW w:type="dxa" w:w="41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7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3095"/>
        <w:gridCol w:w="3095"/>
        <w:gridCol w:w="3095"/>
        <w:gridCol w:w="3095"/>
      </w:tblGrid>
      <w:tr>
        <w:trPr>
          <w:trHeight w:hRule="exact" w:val="4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98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878787"/>
                <w:sz w:val="24"/>
              </w:rPr>
              <w:t>13</w:t>
            </w:r>
          </w:p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210" w:after="0"/>
              <w:ind w:left="0" w:right="1534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Print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2780" w:after="0"/>
              <w:ind w:left="0" w:right="1274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End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52" w:after="0"/>
              <w:ind w:left="0" w:right="1134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Print</w:t>
            </w:r>
          </w:p>
        </w:tc>
      </w:tr>
      <w:tr>
        <w:trPr>
          <w:trHeight w:hRule="exact" w:val="160"/>
        </w:trPr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0" w:right="946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“Above</w:t>
            </w:r>
          </w:p>
        </w:tc>
      </w:tr>
      <w:tr>
        <w:trPr>
          <w:trHeight w:hRule="exact" w:val="220"/>
        </w:trPr>
        <w:tc>
          <w:tcPr>
            <w:tcW w:type="dxa" w:w="3095"/>
            <w:vMerge/>
            <w:tcBorders/>
          </w:tcPr>
          <w:p/>
        </w:tc>
        <w:tc>
          <w:tcPr>
            <w:tcW w:type="dxa" w:w="3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1336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“Below</w:t>
            </w:r>
          </w:p>
        </w:tc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6" w:after="0"/>
              <w:ind w:left="0" w:right="766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Freezing”</w:t>
            </w:r>
          </w:p>
        </w:tc>
      </w:tr>
      <w:tr>
        <w:trPr>
          <w:trHeight w:hRule="exact" w:val="2224"/>
        </w:trPr>
        <w:tc>
          <w:tcPr>
            <w:tcW w:type="dxa" w:w="3095"/>
            <w:vMerge/>
            <w:tcBorders/>
          </w:tcPr>
          <w:p/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4" w:after="0"/>
              <w:ind w:left="0" w:right="1166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Freezing”</w:t>
            </w:r>
          </w:p>
        </w:tc>
        <w:tc>
          <w:tcPr>
            <w:tcW w:type="dxa" w:w="3095"/>
            <w:vMerge/>
            <w:tcBorders/>
          </w:tcPr>
          <w:p/>
        </w:tc>
        <w:tc>
          <w:tcPr>
            <w:tcW w:type="dxa" w:w="30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84" w:right="1440" w:bottom="58" w:left="5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816" w:after="0"/>
        <w:ind w:left="2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79840" cy="56540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79840" cy="5654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480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14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068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39200" cy="53695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369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676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15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4" w:lineRule="exact" w:before="2540" w:after="0"/>
        <w:ind w:left="0" w:right="5980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Start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-152400</wp:posOffset>
            </wp:positionH>
            <wp:positionV relativeFrom="page">
              <wp:posOffset>304800</wp:posOffset>
            </wp:positionV>
            <wp:extent cx="8110220" cy="1447879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10220" cy="14478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1181100</wp:posOffset>
            </wp:positionV>
            <wp:extent cx="76200" cy="63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1524000</wp:posOffset>
            </wp:positionV>
            <wp:extent cx="3962400" cy="5168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6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04" w:lineRule="exact" w:before="956" w:after="0"/>
        <w:ind w:left="0" w:right="5774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Sum=0</w:t>
      </w:r>
    </w:p>
    <w:p>
      <w:pPr>
        <w:autoSpaceDN w:val="0"/>
        <w:autoSpaceDE w:val="0"/>
        <w:widowControl/>
        <w:spacing w:line="402" w:lineRule="exact" w:before="152" w:after="872"/>
        <w:ind w:left="0" w:right="5998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N=1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0.0" w:type="dxa"/>
      </w:tblPr>
      <w:tblGrid>
        <w:gridCol w:w="4800"/>
        <w:gridCol w:w="4800"/>
        <w:gridCol w:w="4800"/>
      </w:tblGrid>
      <w:tr>
        <w:trPr>
          <w:trHeight w:hRule="exact" w:val="450"/>
        </w:trPr>
        <w:tc>
          <w:tcPr>
            <w:tcW w:type="dxa" w:w="5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446" w:after="0"/>
              <w:ind w:left="0" w:right="550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N=51</w:t>
            </w:r>
          </w:p>
        </w:tc>
        <w:tc>
          <w:tcPr>
            <w:tcW w:type="dxa" w:w="1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108" w:after="0"/>
              <w:ind w:left="0" w:right="42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36"/>
              </w:rPr>
              <w:t>No</w:t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46" w:after="0"/>
              <w:ind w:left="464" w:right="0" w:firstLine="0"/>
              <w:jc w:val="lef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Sum=Sum+</w:t>
            </w:r>
          </w:p>
        </w:tc>
      </w:tr>
      <w:tr>
        <w:trPr>
          <w:trHeight w:hRule="exact" w:val="400"/>
        </w:trPr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1668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</w:t>
            </w:r>
          </w:p>
        </w:tc>
      </w:tr>
      <w:tr>
        <w:trPr>
          <w:trHeight w:hRule="exact" w:val="918"/>
        </w:trPr>
        <w:tc>
          <w:tcPr>
            <w:tcW w:type="dxa" w:w="5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498" w:after="0"/>
              <w:ind w:left="0" w:right="130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36"/>
              </w:rPr>
              <w:t>Yes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56" w:after="0"/>
              <w:ind w:left="0" w:right="1260" w:firstLine="0"/>
              <w:jc w:val="right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N=N+1</w:t>
            </w:r>
          </w:p>
        </w:tc>
      </w:tr>
    </w:tbl>
    <w:p>
      <w:pPr>
        <w:autoSpaceDN w:val="0"/>
        <w:autoSpaceDE w:val="0"/>
        <w:widowControl/>
        <w:spacing w:line="404" w:lineRule="exact" w:before="362" w:after="0"/>
        <w:ind w:left="0" w:right="6006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Print</w:t>
      </w:r>
    </w:p>
    <w:p>
      <w:pPr>
        <w:autoSpaceDN w:val="0"/>
        <w:autoSpaceDE w:val="0"/>
        <w:widowControl/>
        <w:spacing w:line="404" w:lineRule="exact" w:before="0" w:after="0"/>
        <w:ind w:left="0" w:right="6020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Sum</w:t>
      </w:r>
    </w:p>
    <w:p>
      <w:pPr>
        <w:autoSpaceDN w:val="0"/>
        <w:autoSpaceDE w:val="0"/>
        <w:widowControl/>
        <w:spacing w:line="404" w:lineRule="exact" w:before="1116" w:after="0"/>
        <w:ind w:left="0" w:right="6054" w:firstLine="0"/>
        <w:jc w:val="right"/>
      </w:pPr>
      <w:r>
        <w:rPr>
          <w:rFonts w:ascii="Helvetica Neue" w:hAnsi="Helvetica Neue" w:eastAsia="Helvetica Neue"/>
          <w:b/>
          <w:i w:val="0"/>
          <w:color w:val="FFFFFF"/>
          <w:sz w:val="32"/>
        </w:rPr>
        <w:t>End</w:t>
      </w:r>
    </w:p>
    <w:p>
      <w:pPr>
        <w:autoSpaceDN w:val="0"/>
        <w:autoSpaceDE w:val="0"/>
        <w:widowControl/>
        <w:spacing w:line="240" w:lineRule="exact" w:before="26" w:after="0"/>
        <w:ind w:left="864" w:right="0" w:firstLine="0"/>
        <w:jc w:val="left"/>
      </w:pPr>
      <w:r>
        <w:rPr>
          <w:rFonts w:ascii="" w:hAnsi="" w:eastAsia=""/>
          <w:b w:val="0"/>
          <w:i w:val="0"/>
          <w:color w:val="878787"/>
          <w:sz w:val="24"/>
        </w:rPr>
        <w:t>16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0918" w:val="left"/>
        </w:tabs>
        <w:autoSpaceDE w:val="0"/>
        <w:widowControl/>
        <w:spacing w:line="802" w:lineRule="exact" w:before="620" w:after="52"/>
        <w:ind w:left="2304" w:right="2304" w:firstLine="0"/>
        <w:jc w:val="left"/>
      </w:pPr>
      <w:r>
        <w:rPr>
          <w:rFonts w:ascii="" w:hAnsi="" w:eastAsia=""/>
          <w:b/>
          <w:i w:val="0"/>
          <w:color w:val="000000"/>
          <w:sz w:val="72"/>
        </w:rPr>
        <w:t xml:space="preserve">Example 3: Adding two Numbers </w:t>
      </w:r>
      <w:r>
        <w:tab/>
      </w:r>
      <w:r>
        <w:rPr>
          <w:rFonts w:ascii="Helvetica Neue" w:hAnsi="Helvetica Neue" w:eastAsia="Helvetica Neue"/>
          <w:b/>
          <w:i w:val="0"/>
          <w:color w:val="FFFFFF"/>
          <w:sz w:val="32"/>
        </w:rPr>
        <w:t>Start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1054100</wp:posOffset>
            </wp:positionV>
            <wp:extent cx="1879600" cy="521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219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7200"/>
        <w:gridCol w:w="7200"/>
      </w:tblGrid>
      <w:tr>
        <w:trPr>
          <w:trHeight w:hRule="exact" w:val="7692"/>
        </w:trPr>
        <w:tc>
          <w:tcPr>
            <w:tcW w:type="dxa" w:w="10202"/>
            <w:tcBorders>
              <w:bottom w:sz="6.09600019454956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197600" cy="4876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487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58"/>
            <w:tcBorders>
              <w:bottom w:sz="6.09600019454956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918" w:after="0"/>
              <w:ind w:left="432" w:right="864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 xml:space="preserve">Read </w:t>
            </w:r>
            <w:r>
              <w:br/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num1</w:t>
            </w:r>
          </w:p>
          <w:p>
            <w:pPr>
              <w:autoSpaceDN w:val="0"/>
              <w:autoSpaceDE w:val="0"/>
              <w:widowControl/>
              <w:spacing w:line="390" w:lineRule="exact" w:before="900" w:after="0"/>
              <w:ind w:left="576" w:right="720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 xml:space="preserve">Read </w:t>
            </w:r>
            <w:r>
              <w:br/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num2</w:t>
            </w:r>
          </w:p>
          <w:p>
            <w:pPr>
              <w:autoSpaceDN w:val="0"/>
              <w:autoSpaceDE w:val="0"/>
              <w:widowControl/>
              <w:spacing w:line="390" w:lineRule="exact" w:before="900" w:after="0"/>
              <w:ind w:left="0" w:right="144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 xml:space="preserve">Sum=num1+ </w:t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num2</w:t>
            </w:r>
          </w:p>
          <w:p>
            <w:pPr>
              <w:autoSpaceDN w:val="0"/>
              <w:autoSpaceDE w:val="0"/>
              <w:widowControl/>
              <w:spacing w:line="390" w:lineRule="exact" w:before="938" w:after="0"/>
              <w:ind w:left="720" w:right="720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 xml:space="preserve">Print </w:t>
            </w:r>
            <w:r>
              <w:br/>
            </w: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Sum</w:t>
            </w:r>
          </w:p>
        </w:tc>
      </w:tr>
      <w:tr>
        <w:trPr>
          <w:trHeight w:hRule="exact" w:val="742"/>
        </w:trPr>
        <w:tc>
          <w:tcPr>
            <w:tcW w:type="dxa" w:w="10202"/>
            <w:tcBorders>
              <w:top w:sz="6.0960001945495605" w:val="single" w:color="#000000"/>
              <w:bottom w:sz="6.09600019454956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8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878787"/>
                <w:sz w:val="24"/>
              </w:rPr>
              <w:t>17</w:t>
            </w:r>
          </w:p>
        </w:tc>
        <w:tc>
          <w:tcPr>
            <w:tcW w:type="dxa" w:w="2258"/>
            <w:tcBorders>
              <w:top w:sz="6.0960001945495605" w:val="single" w:color="#000000"/>
              <w:bottom w:sz="6.096000194549560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4" w:after="0"/>
              <w:ind w:left="0" w:right="0" w:firstLine="0"/>
              <w:jc w:val="center"/>
            </w:pPr>
            <w:r>
              <w:rPr>
                <w:rFonts w:ascii="Helvetica Neue" w:hAnsi="Helvetica Neue" w:eastAsia="Helvetica Neue"/>
                <w:b/>
                <w:i w:val="0"/>
                <w:color w:val="FFFFFF"/>
                <w:sz w:val="32"/>
              </w:rPr>
              <w:t>End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468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  <w:bottom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200" w:lineRule="exact" w:before="3480" w:after="5236"/>
        <w:ind w:left="2288" w:right="0" w:firstLine="0"/>
        <w:jc w:val="left"/>
      </w:pPr>
      <w:r>
        <w:rPr>
          <w:rFonts w:ascii="" w:hAnsi="" w:eastAsia=""/>
          <w:b/>
          <w:i w:val="0"/>
          <w:color w:val="006FBF"/>
          <w:sz w:val="120"/>
        </w:rPr>
        <w:t>Introduction to C++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296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82" w:lineRule="exact" w:before="75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6FBF"/>
          <w:sz w:val="88"/>
        </w:rPr>
        <w:t>Introduction to C++</w:t>
      </w:r>
    </w:p>
    <w:p>
      <w:pPr>
        <w:autoSpaceDN w:val="0"/>
        <w:autoSpaceDE w:val="0"/>
        <w:widowControl/>
        <w:spacing w:line="684" w:lineRule="exact" w:before="886" w:after="0"/>
        <w:ind w:left="822" w:right="0" w:firstLine="0"/>
        <w:jc w:val="left"/>
      </w:pPr>
      <w:r>
        <w:rPr>
          <w:rFonts w:ascii="" w:hAnsi="" w:eastAsia=""/>
          <w:b w:val="0"/>
          <w:i w:val="0"/>
          <w:color w:val="000000"/>
          <w:sz w:val="59"/>
        </w:rPr>
        <w:t>•</w:t>
      </w:r>
      <w:r>
        <w:rPr>
          <w:rFonts w:ascii="" w:hAnsi="" w:eastAsia=""/>
          <w:b w:val="0"/>
          <w:i w:val="0"/>
          <w:color w:val="000000"/>
          <w:sz w:val="59"/>
        </w:rPr>
        <w:t xml:space="preserve"> Where did C++ come from?</w:t>
      </w:r>
    </w:p>
    <w:p>
      <w:pPr>
        <w:autoSpaceDN w:val="0"/>
        <w:tabs>
          <w:tab w:pos="1922" w:val="left"/>
        </w:tabs>
        <w:autoSpaceDE w:val="0"/>
        <w:widowControl/>
        <w:spacing w:line="660" w:lineRule="exact" w:before="0" w:after="0"/>
        <w:ind w:left="1378" w:right="3168" w:firstLine="0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–</w:t>
      </w:r>
      <w:r>
        <w:rPr>
          <w:rFonts w:ascii="" w:hAnsi="" w:eastAsia=""/>
          <w:b w:val="0"/>
          <w:i w:val="0"/>
          <w:color w:val="000000"/>
          <w:sz w:val="52"/>
        </w:rPr>
        <w:t xml:space="preserve"> Derived from the C language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–</w:t>
      </w:r>
      <w:r>
        <w:rPr>
          <w:rFonts w:ascii="" w:hAnsi="" w:eastAsia=""/>
          <w:b w:val="0"/>
          <w:i w:val="0"/>
          <w:color w:val="000000"/>
          <w:sz w:val="52"/>
        </w:rPr>
        <w:t xml:space="preserve"> C was derived from the B language</w:t>
      </w:r>
      <w:r>
        <w:br/>
      </w:r>
      <w:r>
        <w:rPr>
          <w:rFonts w:ascii="" w:hAnsi="" w:eastAsia=""/>
          <w:b w:val="0"/>
          <w:i w:val="0"/>
          <w:color w:val="000000"/>
          <w:sz w:val="52"/>
        </w:rPr>
        <w:t>–</w:t>
      </w:r>
      <w:r>
        <w:rPr>
          <w:rFonts w:ascii="" w:hAnsi="" w:eastAsia=""/>
          <w:b w:val="0"/>
          <w:i w:val="0"/>
          <w:color w:val="000000"/>
          <w:sz w:val="52"/>
        </w:rPr>
        <w:t xml:space="preserve"> It was originally called </w:t>
      </w:r>
      <w:r>
        <w:rPr>
          <w:rFonts w:ascii="" w:hAnsi="" w:eastAsia=""/>
          <w:b/>
          <w:i w:val="0"/>
          <w:color w:val="000000"/>
          <w:sz w:val="52"/>
        </w:rPr>
        <w:t>“C with Classes”</w:t>
      </w:r>
      <w:r>
        <w:rPr>
          <w:rFonts w:ascii="" w:hAnsi="" w:eastAsia=""/>
          <w:b w:val="0"/>
          <w:i w:val="0"/>
          <w:color w:val="000000"/>
          <w:sz w:val="52"/>
        </w:rPr>
        <w:t xml:space="preserve"> and</w:t>
      </w:r>
      <w:r>
        <w:rPr>
          <w:rFonts w:ascii="" w:hAnsi="" w:eastAsia=""/>
          <w:b w:val="0"/>
          <w:i w:val="0"/>
          <w:color w:val="000000"/>
          <w:sz w:val="52"/>
        </w:rPr>
        <w:t xml:space="preserve"> was renamed C++ in 1983</w:t>
      </w:r>
    </w:p>
    <w:p>
      <w:pPr>
        <w:autoSpaceDN w:val="0"/>
        <w:autoSpaceDE w:val="0"/>
        <w:widowControl/>
        <w:spacing w:line="682" w:lineRule="exact" w:before="746" w:after="0"/>
        <w:ind w:left="822" w:right="0" w:firstLine="0"/>
        <w:jc w:val="left"/>
      </w:pPr>
      <w:r>
        <w:rPr>
          <w:rFonts w:ascii="" w:hAnsi="" w:eastAsia=""/>
          <w:b w:val="0"/>
          <w:i w:val="0"/>
          <w:color w:val="000000"/>
          <w:sz w:val="59"/>
        </w:rPr>
        <w:t>•</w:t>
      </w:r>
      <w:r>
        <w:rPr>
          <w:rFonts w:ascii="" w:hAnsi="" w:eastAsia=""/>
          <w:b w:val="0"/>
          <w:i w:val="0"/>
          <w:color w:val="000000"/>
          <w:sz w:val="59"/>
        </w:rPr>
        <w:t xml:space="preserve"> Why the ‘++’?</w:t>
      </w:r>
    </w:p>
    <w:p>
      <w:pPr>
        <w:autoSpaceDN w:val="0"/>
        <w:autoSpaceDE w:val="0"/>
        <w:widowControl/>
        <w:spacing w:line="660" w:lineRule="exact" w:before="0" w:after="0"/>
        <w:ind w:left="1584" w:right="3168" w:hanging="206"/>
        <w:jc w:val="left"/>
      </w:pPr>
      <w:r>
        <w:rPr>
          <w:rFonts w:ascii="" w:hAnsi="" w:eastAsia=""/>
          <w:b w:val="0"/>
          <w:i w:val="0"/>
          <w:color w:val="000000"/>
          <w:sz w:val="52"/>
        </w:rPr>
        <w:t>–</w:t>
      </w:r>
      <w:r>
        <w:rPr>
          <w:rFonts w:ascii="" w:hAnsi="" w:eastAsia=""/>
          <w:b w:val="0"/>
          <w:i w:val="0"/>
          <w:color w:val="000000"/>
          <w:sz w:val="52"/>
        </w:rPr>
        <w:t xml:space="preserve"> ++ is shorthand for adding 1 to a number in </w:t>
      </w:r>
      <w:r>
        <w:rPr>
          <w:rFonts w:ascii="" w:hAnsi="" w:eastAsia=""/>
          <w:b w:val="0"/>
          <w:i w:val="0"/>
          <w:color w:val="000000"/>
          <w:sz w:val="52"/>
        </w:rPr>
        <w:t>programming, so C++ roughly means</w:t>
      </w:r>
      <w:r>
        <w:br/>
      </w:r>
      <w:r>
        <w:rPr>
          <w:rFonts w:ascii="" w:hAnsi="" w:eastAsia=""/>
          <w:b/>
          <w:i w:val="0"/>
          <w:color w:val="000000"/>
          <w:sz w:val="52"/>
        </w:rPr>
        <w:t>“one better than C.”</w:t>
      </w:r>
    </w:p>
    <w:p>
      <w:pPr>
        <w:autoSpaceDN w:val="0"/>
        <w:autoSpaceDE w:val="0"/>
        <w:widowControl/>
        <w:spacing w:line="286" w:lineRule="exact" w:before="658" w:after="0"/>
        <w:ind w:left="5040" w:right="5040" w:firstLine="0"/>
        <w:jc w:val="center"/>
      </w:pPr>
      <w:r>
        <w:rPr>
          <w:rFonts w:ascii="Noto Serif" w:hAnsi="Noto Serif" w:eastAsia="Noto Serif"/>
          <w:b w:val="0"/>
          <w:i w:val="0"/>
          <w:color w:val="878787"/>
          <w:sz w:val="24"/>
        </w:rPr>
        <w:t xml:space="preserve">Copyright © 2003 Pearson Education, </w:t>
      </w:r>
      <w:r>
        <w:br/>
      </w:r>
      <w:r>
        <w:rPr>
          <w:rFonts w:ascii="Noto Serif" w:hAnsi="Noto Serif" w:eastAsia="Noto Serif"/>
          <w:b w:val="0"/>
          <w:i w:val="0"/>
          <w:color w:val="878787"/>
          <w:sz w:val="24"/>
        </w:rPr>
        <w:t>Inc.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80" w:lineRule="exact" w:before="83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6FBF"/>
          <w:sz w:val="88"/>
        </w:rPr>
        <w:t>C++ History</w:t>
      </w:r>
    </w:p>
    <w:p>
      <w:pPr>
        <w:autoSpaceDN w:val="0"/>
        <w:tabs>
          <w:tab w:pos="1404" w:val="left"/>
        </w:tabs>
        <w:autoSpaceDE w:val="0"/>
        <w:widowControl/>
        <w:spacing w:line="614" w:lineRule="exact" w:before="624" w:after="0"/>
        <w:ind w:left="806" w:right="2880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C developed by Dennis Ritchie at AT&amp;T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Bell Labs in the 1970s.</w:t>
      </w:r>
    </w:p>
    <w:p>
      <w:pPr>
        <w:autoSpaceDN w:val="0"/>
        <w:autoSpaceDE w:val="0"/>
        <w:widowControl/>
        <w:spacing w:line="644" w:lineRule="exact" w:before="2" w:after="0"/>
        <w:ind w:left="1350" w:right="2592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Used to maintain UNIX systems</w:t>
      </w:r>
      <w:r>
        <w:br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Many commercial applications written in c</w:t>
      </w:r>
    </w:p>
    <w:p>
      <w:pPr>
        <w:autoSpaceDN w:val="0"/>
        <w:tabs>
          <w:tab w:pos="1404" w:val="left"/>
        </w:tabs>
        <w:autoSpaceDE w:val="0"/>
        <w:widowControl/>
        <w:spacing w:line="616" w:lineRule="exact" w:before="784" w:after="0"/>
        <w:ind w:left="806" w:right="1296" w:firstLine="0"/>
        <w:jc w:val="left"/>
      </w:pPr>
      <w:r>
        <w:rPr>
          <w:rFonts w:ascii="" w:hAnsi="" w:eastAsia=""/>
          <w:b w:val="0"/>
          <w:i w:val="0"/>
          <w:color w:val="000000"/>
          <w:sz w:val="64"/>
        </w:rPr>
        <w:t>•</w:t>
      </w:r>
      <w:r>
        <w:rPr>
          <w:rFonts w:ascii="" w:hAnsi="" w:eastAsia=""/>
          <w:b w:val="0"/>
          <w:i w:val="0"/>
          <w:color w:val="000000"/>
          <w:sz w:val="64"/>
        </w:rPr>
        <w:t xml:space="preserve"> C++ developed by Bjarne Stroustrup at AT&amp;T </w:t>
      </w:r>
      <w:r>
        <w:tab/>
      </w:r>
      <w:r>
        <w:rPr>
          <w:rFonts w:ascii="" w:hAnsi="" w:eastAsia=""/>
          <w:b w:val="0"/>
          <w:i w:val="0"/>
          <w:color w:val="000000"/>
          <w:sz w:val="64"/>
        </w:rPr>
        <w:t>Bell Labs in the 1980s.</w:t>
      </w:r>
    </w:p>
    <w:p>
      <w:pPr>
        <w:autoSpaceDN w:val="0"/>
        <w:autoSpaceDE w:val="0"/>
        <w:widowControl/>
        <w:spacing w:line="644" w:lineRule="exact" w:before="2" w:after="0"/>
        <w:ind w:left="1350" w:right="2448" w:firstLine="0"/>
        <w:jc w:val="left"/>
      </w:pP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Overcame several shortcomings of C</w:t>
      </w:r>
      <w:r>
        <w:br/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Incorporated object oriented programming</w:t>
      </w:r>
      <w:r>
        <w:rPr>
          <w:rFonts w:ascii="" w:hAnsi="" w:eastAsia=""/>
          <w:b w:val="0"/>
          <w:i w:val="0"/>
          <w:color w:val="000000"/>
          <w:sz w:val="56"/>
        </w:rPr>
        <w:t>–</w:t>
      </w:r>
      <w:r>
        <w:rPr>
          <w:rFonts w:ascii="" w:hAnsi="" w:eastAsia=""/>
          <w:b w:val="0"/>
          <w:i w:val="0"/>
          <w:color w:val="000000"/>
          <w:sz w:val="56"/>
        </w:rPr>
        <w:t xml:space="preserve"> C remains a subset of C++</w:t>
      </w:r>
    </w:p>
    <w:p>
      <w:pPr>
        <w:autoSpaceDN w:val="0"/>
        <w:autoSpaceDE w:val="0"/>
        <w:widowControl/>
        <w:spacing w:line="286" w:lineRule="exact" w:before="1246" w:after="0"/>
        <w:ind w:left="5040" w:right="5040" w:firstLine="0"/>
        <w:jc w:val="center"/>
      </w:pPr>
      <w:r>
        <w:rPr>
          <w:rFonts w:ascii="Noto Serif" w:hAnsi="Noto Serif" w:eastAsia="Noto Serif"/>
          <w:b w:val="0"/>
          <w:i w:val="0"/>
          <w:color w:val="878787"/>
          <w:sz w:val="24"/>
        </w:rPr>
        <w:t xml:space="preserve">Copyright © 2003 Pearson Education, </w:t>
      </w:r>
      <w:r>
        <w:br/>
      </w:r>
      <w:r>
        <w:rPr>
          <w:rFonts w:ascii="Noto Serif" w:hAnsi="Noto Serif" w:eastAsia="Noto Serif"/>
          <w:b w:val="0"/>
          <w:i w:val="0"/>
          <w:color w:val="878787"/>
          <w:sz w:val="24"/>
        </w:rPr>
        <w:t>Inc.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24" w:val="left"/>
          <w:tab w:pos="3128" w:val="left"/>
        </w:tabs>
        <w:autoSpaceDE w:val="0"/>
        <w:widowControl/>
        <w:spacing w:line="922" w:lineRule="exact" w:before="1248" w:after="460"/>
        <w:ind w:left="838" w:right="3024" w:firstLine="0"/>
        <w:jc w:val="left"/>
      </w:pPr>
      <w:r>
        <w:tab/>
      </w:r>
      <w:r>
        <w:tab/>
      </w:r>
      <w:r>
        <w:rPr>
          <w:rFonts w:ascii="" w:hAnsi="" w:eastAsia=""/>
          <w:b w:val="0"/>
          <w:i w:val="0"/>
          <w:color w:val="006FBF"/>
          <w:sz w:val="88"/>
        </w:rPr>
        <w:t>A Sample C++ Program</w:t>
      </w:r>
      <w:r>
        <w:rPr>
          <w:rFonts w:ascii="" w:hAnsi="" w:eastAsia=""/>
          <w:b w:val="0"/>
          <w:i w:val="0"/>
          <w:color w:val="000000"/>
          <w:sz w:val="56"/>
        </w:rPr>
        <w:t>•</w:t>
      </w:r>
      <w:r>
        <w:rPr>
          <w:rFonts w:ascii="" w:hAnsi="" w:eastAsia=""/>
          <w:b w:val="0"/>
          <w:i w:val="0"/>
          <w:color w:val="000000"/>
          <w:sz w:val="56"/>
        </w:rPr>
        <w:t xml:space="preserve"> A simple C++ program begins this way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56"/>
        </w:rPr>
        <w:t xml:space="preserve">#include &lt;iostream&gt;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56"/>
        </w:rPr>
        <w:t xml:space="preserve">using namespace std;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56"/>
        </w:rPr>
        <w:t xml:space="preserve">int main()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56"/>
        </w:rPr>
        <w:t>{</w:t>
      </w:r>
      <w:r>
        <w:br/>
      </w:r>
      <w:r>
        <w:rPr>
          <w:rFonts w:ascii="" w:hAnsi="" w:eastAsia=""/>
          <w:b w:val="0"/>
          <w:i w:val="0"/>
          <w:color w:val="000000"/>
          <w:sz w:val="56"/>
        </w:rPr>
        <w:t>•</w:t>
      </w:r>
      <w:r>
        <w:rPr>
          <w:rFonts w:ascii="" w:hAnsi="" w:eastAsia=""/>
          <w:b w:val="0"/>
          <w:i w:val="0"/>
          <w:color w:val="000000"/>
          <w:sz w:val="56"/>
        </w:rPr>
        <w:t xml:space="preserve"> And ends this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7200"/>
        <w:gridCol w:w="7200"/>
      </w:tblGrid>
      <w:tr>
        <w:trPr>
          <w:trHeight w:hRule="exact" w:val="1220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600" w:after="0"/>
              <w:ind w:left="0" w:right="26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56"/>
              </w:rPr>
              <w:t>}</w:t>
            </w:r>
          </w:p>
        </w:tc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60" w:after="0"/>
              <w:ind w:left="2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56"/>
              </w:rPr>
              <w:t>return 0;</w:t>
            </w:r>
          </w:p>
        </w:tc>
      </w:tr>
    </w:tbl>
    <w:p>
      <w:pPr>
        <w:autoSpaceDN w:val="0"/>
        <w:autoSpaceDE w:val="0"/>
        <w:widowControl/>
        <w:spacing w:line="282" w:lineRule="exact" w:before="638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878787"/>
          <w:sz w:val="24"/>
        </w:rPr>
        <w:t>Copyright © 2003 Pearson Education,</w:t>
      </w:r>
    </w:p>
    <w:p>
      <w:pPr>
        <w:autoSpaceDN w:val="0"/>
        <w:autoSpaceDE w:val="0"/>
        <w:widowControl/>
        <w:spacing w:line="282" w:lineRule="exact" w:before="4" w:after="0"/>
        <w:ind w:left="0" w:right="0" w:firstLine="0"/>
        <w:jc w:val="center"/>
      </w:pPr>
      <w:r>
        <w:rPr>
          <w:rFonts w:ascii="Noto Serif" w:hAnsi="Noto Serif" w:eastAsia="Noto Serif"/>
          <w:b w:val="0"/>
          <w:i w:val="0"/>
          <w:color w:val="878787"/>
          <w:sz w:val="24"/>
        </w:rPr>
        <w:t>Inc.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468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  <w:bottom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990" w:lineRule="exact" w:before="3352" w:after="5574"/>
        <w:ind w:left="1808" w:right="0" w:firstLine="0"/>
        <w:jc w:val="left"/>
      </w:pPr>
      <w:r>
        <w:rPr>
          <w:rFonts w:ascii="Questrial" w:hAnsi="Questrial" w:eastAsia="Questrial"/>
          <w:b w:val="0"/>
          <w:i w:val="0"/>
          <w:color w:val="0099FF"/>
          <w:sz w:val="96"/>
        </w:rPr>
        <w:t>Typical C++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400"/>
      </w:tblGrid>
      <w:tr>
        <w:trPr>
          <w:trHeight w:hRule="exact" w:val="296"/>
        </w:trPr>
        <w:tc>
          <w:tcPr>
            <w:tcW w:type="dxa" w:w="14380"/>
            <w:tcBorders>
              <w:start w:sz="32.512001037597656" w:val="single" w:color="#0090C3"/>
              <w:top w:sz="32.512001037597656" w:val="single" w:color="#0090C3"/>
            </w:tcBorders>
            <w:shd w:fill="00a6e2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790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76" w:lineRule="exact" w:before="0" w:after="0"/>
        <w:ind w:left="1020" w:right="0" w:firstLine="0"/>
        <w:jc w:val="left"/>
      </w:pPr>
      <w:r>
        <w:rPr>
          <w:rFonts w:ascii="Questrial" w:hAnsi="Questrial" w:eastAsia="Questrial"/>
          <w:b w:val="0"/>
          <w:i w:val="0"/>
          <w:color w:val="0099FF"/>
          <w:sz w:val="56"/>
        </w:rPr>
        <w:t>Basics of a Typical C++ Environment</w:t>
      </w:r>
    </w:p>
    <w:p>
      <w:pPr>
        <w:autoSpaceDN w:val="0"/>
        <w:autoSpaceDE w:val="0"/>
        <w:widowControl/>
        <w:spacing w:line="656" w:lineRule="exact" w:before="732" w:after="0"/>
        <w:ind w:left="9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56"/>
        </w:rPr>
        <w:t>• C++ systems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100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Program-development environment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100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Language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98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C++ Standard Library</w:t>
      </w:r>
    </w:p>
    <w:p>
      <w:pPr>
        <w:autoSpaceDN w:val="0"/>
        <w:autoSpaceDE w:val="0"/>
        <w:widowControl/>
        <w:spacing w:line="656" w:lineRule="exact" w:before="124" w:after="0"/>
        <w:ind w:left="9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56"/>
        </w:rPr>
        <w:t>• C++ program names extensions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100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.cpp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98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.cxx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100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.cc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98" w:after="0"/>
        <w:ind w:left="161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4"/>
        </w:rPr>
        <w:t>.C</w:t>
      </w:r>
    </w:p>
    <w:p>
      <w:pPr>
        <w:autoSpaceDN w:val="0"/>
        <w:autoSpaceDE w:val="0"/>
        <w:widowControl/>
        <w:spacing w:line="328" w:lineRule="exact" w:before="2648" w:after="0"/>
        <w:ind w:left="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©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 2003 Prentice Hall, Inc.  All rights reserved.</w:t>
      </w:r>
    </w:p>
    <w:p>
      <w:pPr>
        <w:sectPr>
          <w:pgSz w:w="14400" w:h="10800"/>
          <w:pgMar w:top="352" w:right="1440" w:bottom="36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790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3680" w:val="left"/>
        </w:tabs>
        <w:autoSpaceDE w:val="0"/>
        <w:widowControl/>
        <w:spacing w:line="576" w:lineRule="exact" w:before="0" w:after="0"/>
        <w:ind w:left="1020" w:right="0" w:firstLine="0"/>
        <w:jc w:val="left"/>
      </w:pPr>
      <w:r>
        <w:tab/>
      </w:r>
      <w:r>
        <w:rPr>
          <w:rFonts w:ascii="Noto Serif" w:hAnsi="Noto Serif" w:eastAsia="Noto Serif"/>
          <w:b w:val="0"/>
          <w:i w:val="0"/>
          <w:color w:val="000000"/>
          <w:sz w:val="28"/>
        </w:rPr>
        <w:t xml:space="preserve">24 </w:t>
      </w:r>
      <w:r>
        <w:rPr>
          <w:rFonts w:ascii="Questrial" w:hAnsi="Questrial" w:eastAsia="Questrial"/>
          <w:b w:val="0"/>
          <w:i w:val="0"/>
          <w:color w:val="0099FF"/>
          <w:sz w:val="56"/>
        </w:rPr>
        <w:t>Basics of a Typical C++ Environment</w:t>
      </w:r>
    </w:p>
    <w:p>
      <w:pPr>
        <w:autoSpaceDN w:val="0"/>
        <w:autoSpaceDE w:val="0"/>
        <w:widowControl/>
        <w:spacing w:line="844" w:lineRule="exact" w:before="986" w:after="0"/>
        <w:ind w:left="198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64"/>
        </w:rPr>
        <w:t>Phases of C++ Programs</w:t>
      </w:r>
      <w:r>
        <w:rPr>
          <w:rFonts w:ascii="Noto Serif" w:hAnsi="Noto Serif" w:eastAsia="Noto Serif"/>
          <w:b w:val="0"/>
          <w:i w:val="0"/>
          <w:color w:val="000000"/>
          <w:sz w:val="72"/>
        </w:rPr>
        <w:t>:</w:t>
      </w:r>
    </w:p>
    <w:p>
      <w:pPr>
        <w:autoSpaceDN w:val="0"/>
        <w:autoSpaceDE w:val="0"/>
        <w:widowControl/>
        <w:spacing w:line="946" w:lineRule="exact" w:before="20" w:after="0"/>
        <w:ind w:left="2604" w:right="7632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56"/>
        </w:rPr>
        <w:t xml:space="preserve">1. Edit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56"/>
        </w:rPr>
        <w:t xml:space="preserve">2. Preprocess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56"/>
        </w:rPr>
        <w:t xml:space="preserve">3. Compile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56"/>
        </w:rPr>
        <w:t xml:space="preserve">4. Link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56"/>
        </w:rPr>
        <w:t xml:space="preserve">5. Load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56"/>
        </w:rPr>
        <w:t>6. Execute</w:t>
      </w:r>
    </w:p>
    <w:p>
      <w:pPr>
        <w:autoSpaceDN w:val="0"/>
        <w:autoSpaceDE w:val="0"/>
        <w:widowControl/>
        <w:spacing w:line="328" w:lineRule="exact" w:before="1600" w:after="0"/>
        <w:ind w:left="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©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 2003 Prentice Hall, Inc.  All rights reserved.</w:t>
      </w:r>
    </w:p>
    <w:p>
      <w:pPr>
        <w:sectPr>
          <w:pgSz w:w="14400" w:h="10800"/>
          <w:pgMar w:top="64" w:right="184" w:bottom="36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790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90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3784600</wp:posOffset>
            </wp:positionV>
            <wp:extent cx="2806700" cy="1562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2552700</wp:posOffset>
            </wp:positionV>
            <wp:extent cx="2806700" cy="495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1930400</wp:posOffset>
            </wp:positionV>
            <wp:extent cx="2806700" cy="4953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3162300</wp:posOffset>
            </wp:positionV>
            <wp:extent cx="2806700" cy="4953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5410200</wp:posOffset>
            </wp:positionV>
            <wp:extent cx="2806700" cy="1447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8" w:lineRule="exact" w:before="0" w:after="0"/>
        <w:ind w:left="0" w:right="20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25</w:t>
      </w:r>
    </w:p>
    <w:p>
      <w:pPr>
        <w:autoSpaceDN w:val="0"/>
        <w:autoSpaceDE w:val="0"/>
        <w:widowControl/>
        <w:spacing w:line="576" w:lineRule="exact" w:before="248" w:after="748"/>
        <w:ind w:left="1020" w:right="0" w:firstLine="0"/>
        <w:jc w:val="left"/>
      </w:pPr>
      <w:r>
        <w:rPr>
          <w:rFonts w:ascii="Questrial" w:hAnsi="Questrial" w:eastAsia="Questrial"/>
          <w:b w:val="0"/>
          <w:i w:val="0"/>
          <w:color w:val="0099FF"/>
          <w:sz w:val="56"/>
        </w:rPr>
        <w:t>Basics of a Typical C++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6.0" w:type="dxa"/>
      </w:tblPr>
      <w:tblGrid>
        <w:gridCol w:w="4671"/>
        <w:gridCol w:w="4671"/>
        <w:gridCol w:w="4671"/>
      </w:tblGrid>
      <w:tr>
        <w:trPr>
          <w:trHeight w:hRule="exact" w:val="432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4" w:after="0"/>
              <w:ind w:left="0" w:right="1072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Editor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98" w:after="0"/>
              <w:ind w:left="0" w:right="684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Disk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60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Program is created in the editor and</w:t>
            </w:r>
          </w:p>
        </w:tc>
      </w:tr>
      <w:tr>
        <w:trPr>
          <w:trHeight w:hRule="exact" w:val="520"/>
        </w:trPr>
        <w:tc>
          <w:tcPr>
            <w:tcW w:type="dxa" w:w="4671"/>
            <w:vMerge/>
            <w:tcBorders/>
          </w:tcPr>
          <w:p/>
        </w:tc>
        <w:tc>
          <w:tcPr>
            <w:tcW w:type="dxa" w:w="4671"/>
            <w:vMerge/>
            <w:tcBorders/>
          </w:tcPr>
          <w:p/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18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stored on disk.</w:t>
            </w:r>
          </w:p>
        </w:tc>
      </w:tr>
      <w:tr>
        <w:trPr>
          <w:trHeight w:hRule="exact" w:val="5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2" w:after="0"/>
              <w:ind w:left="0" w:right="818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Preprocessor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26" w:after="0"/>
              <w:ind w:left="0" w:right="684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Disk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40" w:after="0"/>
              <w:ind w:left="44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Preprocessor program processes the</w:t>
            </w:r>
          </w:p>
        </w:tc>
      </w:tr>
      <w:tr>
        <w:trPr>
          <w:trHeight w:hRule="exact" w:val="385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96" w:after="0"/>
              <w:ind w:left="0" w:right="922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Compiler</w:t>
            </w:r>
          </w:p>
        </w:tc>
        <w:tc>
          <w:tcPr>
            <w:tcW w:type="dxa" w:w="4671"/>
            <w:vMerge/>
            <w:tcBorders/>
          </w:tcPr>
          <w:p/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0" w:after="0"/>
              <w:ind w:left="44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code.</w:t>
            </w:r>
          </w:p>
        </w:tc>
      </w:tr>
      <w:tr>
        <w:trPr>
          <w:trHeight w:hRule="exact" w:val="395"/>
        </w:trPr>
        <w:tc>
          <w:tcPr>
            <w:tcW w:type="dxa" w:w="4671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72" w:after="0"/>
              <w:ind w:left="0" w:right="684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Disk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6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Compiler creates object code</w:t>
            </w:r>
          </w:p>
        </w:tc>
      </w:tr>
      <w:tr>
        <w:trPr>
          <w:trHeight w:hRule="exact" w:val="500"/>
        </w:trPr>
        <w:tc>
          <w:tcPr>
            <w:tcW w:type="dxa" w:w="4671"/>
            <w:vMerge/>
            <w:tcBorders/>
          </w:tcPr>
          <w:p/>
        </w:tc>
        <w:tc>
          <w:tcPr>
            <w:tcW w:type="dxa" w:w="4671"/>
            <w:vMerge/>
            <w:tcBorders/>
          </w:tcPr>
          <w:p/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and stores it on disk.</w:t>
            </w:r>
          </w:p>
        </w:tc>
      </w:tr>
      <w:tr>
        <w:trPr>
          <w:trHeight w:hRule="exact" w:val="500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2" w:after="0"/>
              <w:ind w:left="0" w:right="1032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Linker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6" w:after="0"/>
              <w:ind w:left="0" w:right="684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Disk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20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Linker links the object code with the</w:t>
            </w:r>
          </w:p>
        </w:tc>
      </w:tr>
      <w:tr>
        <w:trPr>
          <w:trHeight w:hRule="exact" w:val="380"/>
        </w:trPr>
        <w:tc>
          <w:tcPr>
            <w:tcW w:type="dxa" w:w="4671"/>
            <w:vMerge/>
            <w:tcBorders/>
          </w:tcPr>
          <w:p/>
        </w:tc>
        <w:tc>
          <w:tcPr>
            <w:tcW w:type="dxa" w:w="4671"/>
            <w:vMerge/>
            <w:tcBorders/>
          </w:tcPr>
          <w:p/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8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libraries, Creates an executable file</w:t>
            </w:r>
          </w:p>
        </w:tc>
      </w:tr>
      <w:tr>
        <w:trPr>
          <w:trHeight w:hRule="exact" w:val="444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30" w:after="0"/>
              <w:ind w:left="0" w:right="988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Loader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8" w:after="0"/>
              <w:ind w:left="0" w:right="324" w:firstLine="0"/>
              <w:jc w:val="right"/>
            </w:pPr>
            <w:r>
              <w:rPr>
                <w:rFonts w:ascii="Questrial" w:hAnsi="Questrial" w:eastAsia="Questrial"/>
                <w:b w:val="0"/>
                <w:i w:val="0"/>
                <w:color w:val="000000"/>
                <w:sz w:val="18"/>
              </w:rPr>
              <w:t>Primary</w:t>
            </w:r>
          </w:p>
        </w:tc>
        <w:tc>
          <w:tcPr>
            <w:tcW w:type="dxa" w:w="6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20" w:after="0"/>
              <w:ind w:left="33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and stores it on disk</w:t>
            </w:r>
          </w:p>
        </w:tc>
      </w:tr>
      <w:tr>
        <w:trPr>
          <w:trHeight w:hRule="exact" w:val="480"/>
        </w:trPr>
        <w:tc>
          <w:tcPr>
            <w:tcW w:type="dxa" w:w="4671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10" w:firstLine="0"/>
              <w:jc w:val="right"/>
            </w:pPr>
            <w:r>
              <w:rPr>
                <w:rFonts w:ascii="Questrial" w:hAnsi="Questrial" w:eastAsia="Questrial"/>
                <w:b w:val="0"/>
                <w:i w:val="0"/>
                <w:color w:val="000000"/>
                <w:sz w:val="18"/>
              </w:rPr>
              <w:t>Memory</w:t>
            </w:r>
          </w:p>
        </w:tc>
        <w:tc>
          <w:tcPr>
            <w:tcW w:type="dxa" w:w="46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70" w:lineRule="exact" w:before="274" w:after="10"/>
        <w:ind w:left="0" w:right="3662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32"/>
        </w:rPr>
        <w:t>Loader puts program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6.0" w:type="dxa"/>
      </w:tblPr>
      <w:tblGrid>
        <w:gridCol w:w="4671"/>
        <w:gridCol w:w="4671"/>
        <w:gridCol w:w="4671"/>
      </w:tblGrid>
      <w:tr>
        <w:trPr>
          <w:trHeight w:hRule="exact" w:val="45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2" w:after="0"/>
              <w:ind w:left="0" w:right="1166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Disk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90" w:after="0"/>
              <w:ind w:left="0" w:right="45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.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10" w:after="0"/>
              <w:ind w:left="46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in memory.</w:t>
            </w: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7554" w:firstLine="0"/>
        <w:jc w:val="right"/>
      </w:pPr>
      <w:r>
        <w:rPr>
          <w:rFonts w:ascii="" w:hAnsi="" w:eastAsia=""/>
          <w:b/>
          <w:i w:val="0"/>
          <w:color w:val="000000"/>
          <w:sz w:val="14"/>
        </w:rPr>
        <w:t xml:space="preserve">. </w:t>
      </w:r>
      <w:r>
        <w:rPr>
          <w:rFonts w:ascii="" w:hAnsi="" w:eastAsia=""/>
          <w:b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48" w:lineRule="exact" w:before="10" w:after="0"/>
        <w:ind w:left="0" w:right="7554" w:firstLine="0"/>
        <w:jc w:val="right"/>
      </w:pPr>
      <w:r>
        <w:rPr>
          <w:rFonts w:ascii="" w:hAnsi="" w:eastAsia=""/>
          <w:b/>
          <w:i w:val="0"/>
          <w:color w:val="000000"/>
          <w:sz w:val="14"/>
        </w:rPr>
        <w:t xml:space="preserve">. </w:t>
      </w:r>
      <w:r>
        <w:rPr>
          <w:rFonts w:ascii="" w:hAnsi="" w:eastAsia=""/>
          <w:b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84" w:lineRule="exact" w:before="394" w:after="12"/>
        <w:ind w:left="0" w:right="7300" w:firstLine="0"/>
        <w:jc w:val="right"/>
      </w:pPr>
      <w:r>
        <w:rPr>
          <w:rFonts w:ascii="Questrial" w:hAnsi="Questrial" w:eastAsia="Questrial"/>
          <w:b w:val="0"/>
          <w:i w:val="0"/>
          <w:color w:val="000000"/>
          <w:sz w:val="18"/>
        </w:rPr>
        <w:t>Primary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6.0" w:type="dxa"/>
      </w:tblPr>
      <w:tblGrid>
        <w:gridCol w:w="1557"/>
        <w:gridCol w:w="1557"/>
        <w:gridCol w:w="1557"/>
        <w:gridCol w:w="1557"/>
        <w:gridCol w:w="1557"/>
        <w:gridCol w:w="1557"/>
        <w:gridCol w:w="1557"/>
        <w:gridCol w:w="1557"/>
        <w:gridCol w:w="1557"/>
      </w:tblGrid>
      <w:tr>
        <w:trPr>
          <w:trHeight w:hRule="exact" w:val="516"/>
        </w:trPr>
        <w:tc>
          <w:tcPr>
            <w:tcW w:type="dxa" w:w="3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18" w:after="0"/>
              <w:ind w:left="0" w:right="1014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0"/>
              </w:rPr>
              <w:t>CPU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10" w:firstLine="0"/>
              <w:jc w:val="right"/>
            </w:pPr>
            <w:r>
              <w:rPr>
                <w:rFonts w:ascii="Questrial" w:hAnsi="Questrial" w:eastAsia="Questrial"/>
                <w:b w:val="0"/>
                <w:i w:val="0"/>
                <w:color w:val="000000"/>
                <w:sz w:val="18"/>
              </w:rPr>
              <w:t>Memory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36" w:after="0"/>
              <w:ind w:left="0" w:right="162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CPU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36" w:after="0"/>
              <w:ind w:left="196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takes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36" w:after="0"/>
              <w:ind w:left="8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each</w:t>
            </w:r>
          </w:p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36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instruction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36" w:after="0"/>
              <w:ind w:left="2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and</w:t>
            </w:r>
          </w:p>
        </w:tc>
      </w:tr>
      <w:tr>
        <w:trPr>
          <w:trHeight w:hRule="exact" w:val="392"/>
        </w:trPr>
        <w:tc>
          <w:tcPr>
            <w:tcW w:type="dxa" w:w="1557"/>
            <w:vMerge/>
            <w:tcBorders/>
          </w:tcPr>
          <w:p/>
        </w:tc>
        <w:tc>
          <w:tcPr>
            <w:tcW w:type="dxa" w:w="1557"/>
            <w:vMerge/>
            <w:tcBorders/>
          </w:tcPr>
          <w:p/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320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executes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0" w:right="6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it,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244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possibly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0" w:right="0" w:firstLine="0"/>
              <w:jc w:val="center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storing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0" w:after="0"/>
              <w:ind w:left="16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32"/>
              </w:rPr>
              <w:t>new</w:t>
            </w:r>
          </w:p>
        </w:tc>
      </w:tr>
    </w:tbl>
    <w:p>
      <w:pPr>
        <w:autoSpaceDN w:val="0"/>
        <w:autoSpaceDE w:val="0"/>
        <w:widowControl/>
        <w:spacing w:line="372" w:lineRule="exact" w:before="8" w:after="0"/>
        <w:ind w:left="0" w:right="1284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32"/>
        </w:rPr>
        <w:t>data values as the program executes.</w:t>
      </w:r>
    </w:p>
    <w:p>
      <w:pPr>
        <w:autoSpaceDN w:val="0"/>
        <w:autoSpaceDE w:val="0"/>
        <w:widowControl/>
        <w:spacing w:line="148" w:lineRule="exact" w:before="134" w:after="6"/>
        <w:ind w:left="0" w:right="7556" w:firstLine="0"/>
        <w:jc w:val="right"/>
      </w:pPr>
      <w:r>
        <w:rPr>
          <w:rFonts w:ascii="" w:hAnsi="" w:eastAsia=""/>
          <w:b/>
          <w:i w:val="0"/>
          <w:color w:val="000000"/>
          <w:sz w:val="14"/>
        </w:rPr>
        <w:t xml:space="preserve">. </w:t>
      </w:r>
      <w:r>
        <w:rPr>
          <w:rFonts w:ascii="" w:hAnsi="" w:eastAsia=""/>
          <w:b/>
          <w:i w:val="0"/>
          <w:color w:val="000000"/>
          <w:sz w:val="1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06"/>
        <w:gridCol w:w="7006"/>
      </w:tblGrid>
      <w:tr>
        <w:trPr>
          <w:trHeight w:hRule="exact" w:val="502"/>
        </w:trPr>
        <w:tc>
          <w:tcPr>
            <w:tcW w:type="dxa" w:w="5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94" w:after="0"/>
              <w:ind w:left="0" w:right="0" w:firstLine="0"/>
              <w:jc w:val="lef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8"/>
              </w:rPr>
              <w:t>©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24"/>
              </w:rPr>
              <w:t xml:space="preserve"> 2003 Prentice Hall, Inc.  All rights reserved.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" w:after="0"/>
              <w:ind w:left="5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.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.</w:t>
            </w:r>
          </w:p>
          <w:p>
            <w:pPr>
              <w:autoSpaceDN w:val="0"/>
              <w:autoSpaceDE w:val="0"/>
              <w:widowControl/>
              <w:spacing w:line="148" w:lineRule="exact" w:before="8" w:after="0"/>
              <w:ind w:left="5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.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4400" w:h="10800"/>
          <w:pgMar w:top="64" w:right="184" w:bottom="36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790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8" w:lineRule="exact" w:before="0" w:after="0"/>
        <w:ind w:left="0" w:right="20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26</w:t>
      </w:r>
    </w:p>
    <w:p>
      <w:pPr>
        <w:autoSpaceDN w:val="0"/>
        <w:autoSpaceDE w:val="0"/>
        <w:widowControl/>
        <w:spacing w:line="576" w:lineRule="exact" w:before="248" w:after="0"/>
        <w:ind w:left="1020" w:right="0" w:firstLine="0"/>
        <w:jc w:val="left"/>
      </w:pPr>
      <w:r>
        <w:rPr>
          <w:rFonts w:ascii="Questrial" w:hAnsi="Questrial" w:eastAsia="Questrial"/>
          <w:b w:val="0"/>
          <w:i w:val="0"/>
          <w:color w:val="0099FF"/>
          <w:sz w:val="56"/>
        </w:rPr>
        <w:t>Basics of a Typical C++ Environment</w:t>
      </w:r>
    </w:p>
    <w:p>
      <w:pPr>
        <w:autoSpaceDN w:val="0"/>
        <w:autoSpaceDE w:val="0"/>
        <w:widowControl/>
        <w:spacing w:line="656" w:lineRule="exact" w:before="732" w:after="0"/>
        <w:ind w:left="994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56"/>
        </w:rPr>
        <w:t>• Common Input/output functions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100" w:after="0"/>
        <w:ind w:left="1552" w:right="0" w:firstLine="0"/>
        <w:jc w:val="left"/>
      </w:pP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–</w:t>
      </w:r>
      <w:r>
        <w:tab/>
      </w: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cin (See-in)</w:t>
      </w:r>
    </w:p>
    <w:p>
      <w:pPr>
        <w:autoSpaceDN w:val="0"/>
        <w:tabs>
          <w:tab w:pos="2820" w:val="left"/>
        </w:tabs>
        <w:autoSpaceDE w:val="0"/>
        <w:widowControl/>
        <w:spacing w:line="468" w:lineRule="exact" w:before="92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Standard input stream</w:t>
      </w:r>
    </w:p>
    <w:p>
      <w:pPr>
        <w:autoSpaceDN w:val="0"/>
        <w:tabs>
          <w:tab w:pos="2820" w:val="left"/>
        </w:tabs>
        <w:autoSpaceDE w:val="0"/>
        <w:widowControl/>
        <w:spacing w:line="470" w:lineRule="exact" w:before="86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Normally keyboard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94" w:after="0"/>
        <w:ind w:left="1552" w:right="0" w:firstLine="0"/>
        <w:jc w:val="left"/>
      </w:pP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–</w:t>
      </w:r>
      <w:r>
        <w:tab/>
      </w: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cout (See-out)</w:t>
      </w:r>
    </w:p>
    <w:p>
      <w:pPr>
        <w:autoSpaceDN w:val="0"/>
        <w:tabs>
          <w:tab w:pos="2820" w:val="left"/>
        </w:tabs>
        <w:autoSpaceDE w:val="0"/>
        <w:widowControl/>
        <w:spacing w:line="470" w:lineRule="exact" w:before="90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Standard output stream</w:t>
      </w:r>
    </w:p>
    <w:p>
      <w:pPr>
        <w:autoSpaceDN w:val="0"/>
        <w:tabs>
          <w:tab w:pos="2820" w:val="left"/>
        </w:tabs>
        <w:autoSpaceDE w:val="0"/>
        <w:widowControl/>
        <w:spacing w:line="468" w:lineRule="exact" w:before="86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Normally computer screen</w:t>
      </w:r>
    </w:p>
    <w:p>
      <w:pPr>
        <w:autoSpaceDN w:val="0"/>
        <w:tabs>
          <w:tab w:pos="2190" w:val="left"/>
        </w:tabs>
        <w:autoSpaceDE w:val="0"/>
        <w:widowControl/>
        <w:spacing w:line="516" w:lineRule="exact" w:before="94" w:after="0"/>
        <w:ind w:left="1552" w:right="0" w:firstLine="0"/>
        <w:jc w:val="left"/>
      </w:pP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–</w:t>
      </w:r>
      <w:r>
        <w:tab/>
      </w:r>
      <w:r>
        <w:rPr>
          <w:rFonts w:ascii="Droid Sans Mono" w:hAnsi="Droid Sans Mono" w:eastAsia="Droid Sans Mono"/>
          <w:b w:val="0"/>
          <w:i w:val="0"/>
          <w:color w:val="009999"/>
          <w:sz w:val="44"/>
        </w:rPr>
        <w:t>cerr (See-err)</w:t>
      </w:r>
    </w:p>
    <w:p>
      <w:pPr>
        <w:autoSpaceDN w:val="0"/>
        <w:tabs>
          <w:tab w:pos="2820" w:val="left"/>
        </w:tabs>
        <w:autoSpaceDE w:val="0"/>
        <w:widowControl/>
        <w:spacing w:line="468" w:lineRule="exact" w:before="92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Standard error stream</w:t>
      </w:r>
    </w:p>
    <w:p>
      <w:pPr>
        <w:autoSpaceDN w:val="0"/>
        <w:tabs>
          <w:tab w:pos="2820" w:val="left"/>
        </w:tabs>
        <w:autoSpaceDE w:val="0"/>
        <w:widowControl/>
        <w:spacing w:line="470" w:lineRule="exact" w:before="86" w:after="0"/>
        <w:ind w:left="2312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Display error messages</w:t>
      </w:r>
    </w:p>
    <w:p>
      <w:pPr>
        <w:autoSpaceDN w:val="0"/>
        <w:autoSpaceDE w:val="0"/>
        <w:widowControl/>
        <w:spacing w:line="328" w:lineRule="exact" w:before="2552" w:after="0"/>
        <w:ind w:left="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©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 2003 Prentice Hall, Inc.  All rights reserved.</w:t>
      </w:r>
    </w:p>
    <w:p>
      <w:pPr>
        <w:sectPr>
          <w:pgSz w:w="14400" w:h="10800"/>
          <w:pgMar w:top="64" w:right="184" w:bottom="36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17907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8" w:lineRule="exact" w:before="0" w:after="0"/>
        <w:ind w:left="0" w:right="20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27</w:t>
      </w:r>
    </w:p>
    <w:p>
      <w:pPr>
        <w:autoSpaceDN w:val="0"/>
        <w:autoSpaceDE w:val="0"/>
        <w:widowControl/>
        <w:spacing w:line="576" w:lineRule="exact" w:before="248" w:after="0"/>
        <w:ind w:left="1020" w:right="0" w:firstLine="0"/>
        <w:jc w:val="left"/>
      </w:pPr>
      <w:r>
        <w:rPr>
          <w:rFonts w:ascii="Questrial" w:hAnsi="Questrial" w:eastAsia="Questrial"/>
          <w:b w:val="0"/>
          <w:i w:val="0"/>
          <w:color w:val="0099FF"/>
          <w:sz w:val="56"/>
        </w:rPr>
        <w:t>A Simple Program: Printing a Line of Text</w:t>
      </w:r>
    </w:p>
    <w:p>
      <w:pPr>
        <w:autoSpaceDN w:val="0"/>
        <w:tabs>
          <w:tab w:pos="1610" w:val="left"/>
          <w:tab w:pos="2190" w:val="left"/>
          <w:tab w:pos="2312" w:val="left"/>
          <w:tab w:pos="2820" w:val="left"/>
          <w:tab w:pos="2972" w:val="left"/>
          <w:tab w:pos="3540" w:val="left"/>
        </w:tabs>
        <w:autoSpaceDE w:val="0"/>
        <w:widowControl/>
        <w:spacing w:line="566" w:lineRule="exact" w:before="822" w:after="0"/>
        <w:ind w:left="994" w:right="2736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56"/>
        </w:rPr>
        <w:t>• Before writing the programs</w:t>
      </w:r>
      <w:r>
        <w:br/>
      </w:r>
      <w:r>
        <w:tab/>
      </w:r>
      <w:r>
        <w:rPr>
          <w:rFonts w:ascii="Noto Serif" w:hAnsi="Noto Serif" w:eastAsia="Noto Serif"/>
          <w:b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/>
          <w:i w:val="0"/>
          <w:color w:val="000000"/>
          <w:sz w:val="44"/>
        </w:rPr>
        <w:t>Comments</w:t>
      </w:r>
      <w:r>
        <w:br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Document programs</w:t>
      </w:r>
      <w:r>
        <w:br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Improve program readability</w:t>
      </w:r>
      <w:r>
        <w:br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Ignored by compiler</w:t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Single-line comment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–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 xml:space="preserve">Begin with </w:t>
      </w:r>
      <w:r>
        <w:rPr>
          <w:rFonts w:ascii="Droid Sans Mono" w:hAnsi="Droid Sans Mono" w:eastAsia="Droid Sans Mono"/>
          <w:b w:val="0"/>
          <w:i w:val="0"/>
          <w:color w:val="000000"/>
          <w:sz w:val="40"/>
        </w:rPr>
        <w:t>//</w:t>
      </w:r>
      <w:r>
        <w:br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Multiple-line comment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–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Begin with /* and end with */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Noto Serif" w:hAnsi="Noto Serif" w:eastAsia="Noto Serif"/>
          <w:b/>
          <w:i w:val="0"/>
          <w:color w:val="000000"/>
          <w:sz w:val="40"/>
        </w:rPr>
        <w:t>–</w:t>
      </w:r>
      <w:r>
        <w:rPr>
          <w:rFonts w:ascii="Noto Serif" w:hAnsi="Noto Serif" w:eastAsia="Noto Serif"/>
          <w:b/>
          <w:i w:val="0"/>
          <w:color w:val="000000"/>
          <w:sz w:val="40"/>
        </w:rPr>
        <w:t>/* … */</w:t>
      </w:r>
      <w:r>
        <w:br/>
      </w:r>
      <w:r>
        <w:tab/>
      </w:r>
      <w:r>
        <w:rPr>
          <w:rFonts w:ascii="Noto Serif" w:hAnsi="Noto Serif" w:eastAsia="Noto Serif"/>
          <w:b/>
          <w:i w:val="0"/>
          <w:color w:val="000000"/>
          <w:sz w:val="44"/>
        </w:rPr>
        <w:t>–</w:t>
      </w:r>
      <w:r>
        <w:tab/>
      </w:r>
      <w:r>
        <w:rPr>
          <w:rFonts w:ascii="Noto Serif" w:hAnsi="Noto Serif" w:eastAsia="Noto Serif"/>
          <w:b/>
          <w:i w:val="0"/>
          <w:color w:val="000000"/>
          <w:sz w:val="44"/>
        </w:rPr>
        <w:t>Preprocessor directives</w:t>
      </w:r>
      <w:r>
        <w:br/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Processed by preprocessor before compiling</w:t>
      </w:r>
      <w:r>
        <w:tab/>
      </w:r>
      <w:r>
        <w:tab/>
      </w:r>
      <w:r>
        <w:tab/>
      </w:r>
      <w:r>
        <w:rPr>
          <w:rFonts w:ascii="Noto Serif" w:hAnsi="Noto Serif" w:eastAsia="Noto Serif"/>
          <w:b w:val="0"/>
          <w:i w:val="0"/>
          <w:color w:val="000000"/>
          <w:sz w:val="40"/>
        </w:rPr>
        <w:t>•</w:t>
      </w:r>
      <w:r>
        <w:rPr>
          <w:rFonts w:ascii="Noto Serif" w:hAnsi="Noto Serif" w:eastAsia="Noto Serif"/>
          <w:b w:val="0"/>
          <w:i w:val="0"/>
          <w:color w:val="000000"/>
          <w:sz w:val="40"/>
        </w:rPr>
        <w:t xml:space="preserve">Begin with </w:t>
      </w:r>
      <w:r>
        <w:rPr>
          <w:rFonts w:ascii="Droid Sans Mono" w:hAnsi="Droid Sans Mono" w:eastAsia="Droid Sans Mono"/>
          <w:b w:val="0"/>
          <w:i w:val="0"/>
          <w:color w:val="000000"/>
          <w:sz w:val="40"/>
        </w:rPr>
        <w:t>#</w:t>
      </w:r>
    </w:p>
    <w:p>
      <w:pPr>
        <w:autoSpaceDN w:val="0"/>
        <w:autoSpaceDE w:val="0"/>
        <w:widowControl/>
        <w:spacing w:line="328" w:lineRule="exact" w:before="948" w:after="0"/>
        <w:ind w:left="0" w:right="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©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 2003 Prentice Hall, Inc.  All rights reserved.</w:t>
      </w:r>
    </w:p>
    <w:p>
      <w:pPr>
        <w:sectPr>
          <w:pgSz w:w="14400" w:h="10800"/>
          <w:pgMar w:top="64" w:right="184" w:bottom="36" w:left="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559800" cy="42164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4216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9"/>
        <w:gridCol w:w="3529"/>
        <w:gridCol w:w="3529"/>
        <w:gridCol w:w="3529"/>
      </w:tblGrid>
      <w:tr>
        <w:trPr>
          <w:trHeight w:hRule="exact" w:val="2858"/>
        </w:trPr>
        <w:tc>
          <w:tcPr>
            <w:tcW w:type="dxa" w:w="135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08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1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8000"/>
                <w:sz w:val="24"/>
              </w:rPr>
              <w:t>// Fig. 1.2: fig01_02.cpp</w:t>
            </w:r>
          </w:p>
          <w:p>
            <w:pPr>
              <w:autoSpaceDN w:val="0"/>
              <w:tabs>
                <w:tab w:pos="6960" w:val="left"/>
                <w:tab w:pos="12060" w:val="left"/>
              </w:tabs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2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8000"/>
                <w:sz w:val="24"/>
              </w:rPr>
              <w:t xml:space="preserve">// A first program in C++. </w:t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Single-line </w:t>
            </w:r>
            <w:r>
              <w:tab/>
            </w:r>
            <w:r>
              <w:rPr>
                <w:rFonts w:ascii="Questrial" w:hAnsi="Questrial" w:eastAsia="Questrial"/>
                <w:b w:val="0"/>
                <w:i w:val="0"/>
                <w:color w:val="000000"/>
                <w:sz w:val="40"/>
              </w:rPr>
              <w:t>Outline</w:t>
            </w:r>
          </w:p>
          <w:p>
            <w:pPr>
              <w:autoSpaceDN w:val="0"/>
              <w:tabs>
                <w:tab w:pos="3120" w:val="left"/>
                <w:tab w:pos="6960" w:val="left"/>
              </w:tabs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3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FF"/>
                <w:sz w:val="24"/>
              </w:rPr>
              <w:t>#include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 &lt;iostream&gt;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Function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main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returns </w:t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comments.</w:t>
            </w:r>
          </w:p>
          <w:p>
            <w:pPr>
              <w:autoSpaceDN w:val="0"/>
              <w:autoSpaceDE w:val="0"/>
              <w:widowControl/>
              <w:spacing w:line="246" w:lineRule="exact" w:before="76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>4</w:t>
            </w:r>
          </w:p>
          <w:p>
            <w:pPr>
              <w:autoSpaceDN w:val="0"/>
              <w:autoSpaceDE w:val="0"/>
              <w:widowControl/>
              <w:spacing w:line="280" w:lineRule="exact" w:before="58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5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8000"/>
                <w:sz w:val="24"/>
              </w:rPr>
              <w:t>// function main begins program execution</w:t>
            </w:r>
          </w:p>
          <w:p>
            <w:pPr>
              <w:autoSpaceDN w:val="0"/>
              <w:tabs>
                <w:tab w:pos="3120" w:val="left"/>
                <w:tab w:pos="3240" w:val="left"/>
                <w:tab w:pos="4560" w:val="left"/>
                <w:tab w:pos="5760" w:val="left"/>
                <w:tab w:pos="8400" w:val="left"/>
                <w:tab w:pos="11160" w:val="left"/>
              </w:tabs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6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FF"/>
                <w:sz w:val="24"/>
              </w:rPr>
              <w:t>int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 main() </w:t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an integer value.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Left brace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{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begins </w:t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function body.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Function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main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appears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exactly once in every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Preprocessor directive to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include input/output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stream header file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Statements end with a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semicolon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;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fig01_02.cpp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(1 of 1)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7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>{</w:t>
            </w:r>
          </w:p>
          <w:p>
            <w:pPr>
              <w:autoSpaceDN w:val="0"/>
              <w:tabs>
                <w:tab w:pos="4560" w:val="left"/>
                <w:tab w:pos="5760" w:val="left"/>
                <w:tab w:pos="11160" w:val="left"/>
              </w:tabs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8  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   std::cout &lt;&lt; </w:t>
            </w:r>
            <w:r>
              <w:rPr>
                <w:rFonts w:ascii="Droid Sans Mono" w:hAnsi="Droid Sans Mono" w:eastAsia="Droid Sans Mono"/>
                <w:b w:val="0"/>
                <w:i w:val="0"/>
                <w:color w:val="0099FF"/>
                <w:sz w:val="24"/>
              </w:rPr>
              <w:t>"Welcome to C++!\n"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;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C++ program..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&lt;iostream&gt;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.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fig01_02.cpp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28"/>
              </w:rPr>
              <w:t>28</w:t>
            </w:r>
          </w:p>
        </w:tc>
      </w:tr>
      <w:tr>
        <w:trPr>
          <w:trHeight w:hRule="exact" w:val="1560"/>
        </w:trPr>
        <w:tc>
          <w:tcPr>
            <w:tcW w:type="dxa" w:w="99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20" w:val="left"/>
              </w:tabs>
              <w:autoSpaceDE w:val="0"/>
              <w:widowControl/>
              <w:spacing w:line="312" w:lineRule="exact" w:before="0" w:after="0"/>
              <w:ind w:left="0" w:right="1008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9 </w:t>
            </w:r>
            <w:r>
              <w:tab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Corresponding right </w:t>
            </w:r>
            <w:r>
              <w:br/>
            </w: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10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FF"/>
                <w:sz w:val="24"/>
              </w:rPr>
              <w:t>return</w:t>
            </w:r>
            <w:r>
              <w:rPr>
                <w:rFonts w:ascii="Droid Sans Mono" w:hAnsi="Droid Sans Mono" w:eastAsia="Droid Sans Mono"/>
                <w:b w:val="0"/>
                <w:i w:val="0"/>
                <w:color w:val="0099FF"/>
                <w:sz w:val="24"/>
              </w:rPr>
              <w:t>0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;   </w:t>
            </w:r>
            <w:r>
              <w:rPr>
                <w:rFonts w:ascii="Droid Sans Mono" w:hAnsi="Droid Sans Mono" w:eastAsia="Droid Sans Mono"/>
                <w:b w:val="0"/>
                <w:i w:val="0"/>
                <w:color w:val="008000"/>
                <w:sz w:val="24"/>
              </w:rPr>
              <w:t xml:space="preserve">// indicate that program ended successfully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brace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}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ends function </w:t>
            </w:r>
            <w:r>
              <w:br/>
            </w: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>11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left"/>
            </w:pPr>
            <w:r>
              <w:rPr>
                <w:rFonts w:ascii="Questrial" w:hAnsi="Questrial" w:eastAsia="Questrial"/>
                <w:b w:val="0"/>
                <w:i w:val="0"/>
                <w:color w:val="5E5E5E"/>
                <w:sz w:val="24"/>
              </w:rPr>
              <w:t xml:space="preserve">12   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 xml:space="preserve">} </w:t>
            </w:r>
            <w:r>
              <w:rPr>
                <w:rFonts w:ascii="Droid Sans Mono" w:hAnsi="Droid Sans Mono" w:eastAsia="Droid Sans Mono"/>
                <w:b w:val="0"/>
                <w:i w:val="0"/>
                <w:color w:val="008000"/>
                <w:sz w:val="24"/>
              </w:rPr>
              <w:t xml:space="preserve">// end function main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body.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Name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cout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belongs to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namespace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std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.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Stream insertion 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operator.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16" w:after="0"/>
              <w:ind w:left="0" w:right="266" w:firstLine="0"/>
              <w:jc w:val="righ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output (1 of 1)</w:t>
            </w:r>
          </w:p>
        </w:tc>
        <w:tc>
          <w:tcPr>
            <w:tcW w:type="dxa" w:w="3529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34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50" w:after="0"/>
              <w:ind w:left="0" w:right="0" w:firstLine="0"/>
              <w:jc w:val="left"/>
            </w:pP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24"/>
              </w:rPr>
              <w:t>Welcome to C++!</w:t>
            </w:r>
          </w:p>
        </w:tc>
        <w:tc>
          <w:tcPr>
            <w:tcW w:type="dxa" w:w="10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264" w:right="5184" w:firstLine="0"/>
              <w:jc w:val="left"/>
            </w:pP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Keyword </w:t>
            </w:r>
            <w:r>
              <w:rPr>
                <w:rFonts w:ascii="Droid Sans Mono" w:hAnsi="Droid Sans Mono" w:eastAsia="Droid Sans Mono"/>
                <w:b w:val="0"/>
                <w:i w:val="0"/>
                <w:color w:val="000000"/>
                <w:sz w:val="32"/>
              </w:rPr>
              <w:t>return</w:t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 xml:space="preserve"> is one </w:t>
            </w:r>
            <w:r>
              <w:br/>
            </w:r>
            <w:r>
              <w:rPr>
                <w:rFonts w:ascii="Noto Serif" w:hAnsi="Noto Serif" w:eastAsia="Noto Serif"/>
                <w:b w:val="0"/>
                <w:i w:val="0"/>
                <w:color w:val="000000"/>
                <w:sz w:val="32"/>
              </w:rPr>
              <w:t>of several means to exit</w:t>
            </w:r>
          </w:p>
        </w:tc>
        <w:tc>
          <w:tcPr>
            <w:tcW w:type="dxa" w:w="35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8" w:lineRule="exact" w:before="0" w:after="0"/>
        <w:ind w:left="4680" w:right="5760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32"/>
        </w:rPr>
        <w:t xml:space="preserve">function; value </w:t>
      </w:r>
      <w:r>
        <w:rPr>
          <w:rFonts w:ascii="Droid Sans Mono" w:hAnsi="Droid Sans Mono" w:eastAsia="Droid Sans Mono"/>
          <w:b w:val="0"/>
          <w:i w:val="0"/>
          <w:color w:val="000000"/>
          <w:sz w:val="32"/>
        </w:rPr>
        <w:t xml:space="preserve">0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32"/>
        </w:rPr>
        <w:t xml:space="preserve">indicates program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32"/>
        </w:rPr>
        <w:t>terminated successfully.</w:t>
      </w:r>
    </w:p>
    <w:p>
      <w:pPr>
        <w:autoSpaceDN w:val="0"/>
        <w:autoSpaceDE w:val="0"/>
        <w:widowControl/>
        <w:spacing w:line="276" w:lineRule="exact" w:before="3644" w:after="0"/>
        <w:ind w:left="11160" w:right="432" w:firstLine="0"/>
        <w:jc w:val="left"/>
      </w:pPr>
      <w:r>
        <w:rPr>
          <w:rFonts w:ascii="Noto Serif" w:hAnsi="Noto Serif" w:eastAsia="Noto Serif"/>
          <w:b w:val="0"/>
          <w:i w:val="0"/>
          <w:color w:val="000000"/>
          <w:sz w:val="28"/>
        </w:rPr>
        <w:t>©</w:t>
      </w:r>
      <w:r>
        <w:rPr>
          <w:rFonts w:ascii="Noto Serif" w:hAnsi="Noto Serif" w:eastAsia="Noto Serif"/>
          <w:b w:val="0"/>
          <w:i w:val="0"/>
          <w:color w:val="000000"/>
          <w:sz w:val="24"/>
        </w:rPr>
        <w:t xml:space="preserve"> 2003 Prentice Hall, </w:t>
      </w:r>
      <w:r>
        <w:br/>
      </w:r>
      <w:r>
        <w:rPr>
          <w:rFonts w:ascii="Noto Serif" w:hAnsi="Noto Serif" w:eastAsia="Noto Serif"/>
          <w:b w:val="0"/>
          <w:i w:val="0"/>
          <w:color w:val="000000"/>
          <w:sz w:val="24"/>
        </w:rPr>
        <w:t>Inc.</w:t>
      </w:r>
    </w:p>
    <w:p>
      <w:pPr>
        <w:autoSpaceDN w:val="0"/>
        <w:autoSpaceDE w:val="0"/>
        <w:widowControl/>
        <w:spacing w:line="280" w:lineRule="exact" w:before="4" w:after="0"/>
        <w:ind w:left="0" w:right="852" w:firstLine="0"/>
        <w:jc w:val="right"/>
      </w:pPr>
      <w:r>
        <w:rPr>
          <w:rFonts w:ascii="Noto Serif" w:hAnsi="Noto Serif" w:eastAsia="Noto Serif"/>
          <w:b w:val="0"/>
          <w:i w:val="0"/>
          <w:color w:val="000000"/>
          <w:sz w:val="24"/>
        </w:rPr>
        <w:t>All rights reserved</w:t>
      </w:r>
    </w:p>
    <w:sectPr w:rsidR="00FC693F" w:rsidRPr="0006063C" w:rsidSect="00034616">
      <w:pgSz w:w="14400" w:h="10800"/>
      <w:pgMar w:top="40" w:right="138" w:bottom="0" w:left="1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